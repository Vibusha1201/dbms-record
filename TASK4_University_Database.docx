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4C8D" w14:textId="77777777" w:rsidR="007D2EC1" w:rsidRDefault="00000000">
      <w:pPr>
        <w:pStyle w:val="Heading1"/>
      </w:pPr>
      <w:r>
        <w:t>TASK 4</w:t>
      </w:r>
    </w:p>
    <w:p w14:paraId="1A0DBC9A" w14:textId="77777777" w:rsidR="007D2EC1" w:rsidRDefault="00000000">
      <w:pPr>
        <w:pStyle w:val="Heading2"/>
      </w:pPr>
      <w:r>
        <w:t>Using Functions in Queries and Writing Sub Queries</w:t>
      </w:r>
    </w:p>
    <w:p w14:paraId="1C0931B2" w14:textId="77777777" w:rsidR="007D2EC1" w:rsidRDefault="00000000">
      <w:r>
        <w:t>Aim:</w:t>
      </w:r>
      <w:r>
        <w:br/>
      </w:r>
      <w:r>
        <w:tab/>
        <w:t>To perform the advanced query processing and test its heuristics using designing of optimal correlated and nested sub queries such as finding summary statistics.</w:t>
      </w:r>
    </w:p>
    <w:p w14:paraId="529867F3" w14:textId="77777777" w:rsidR="00A25AA6" w:rsidRDefault="00A25AA6"/>
    <w:p w14:paraId="27C433A9" w14:textId="77777777" w:rsidR="007D2EC1" w:rsidRDefault="00000000" w:rsidP="00A25AA6">
      <w:pPr>
        <w:pStyle w:val="ListNumber"/>
        <w:numPr>
          <w:ilvl w:val="0"/>
          <w:numId w:val="0"/>
        </w:numPr>
        <w:ind w:left="360"/>
      </w:pPr>
      <w:r>
        <w:t>1. To retrieve all department details, including the count of offered courses for each department.</w:t>
      </w:r>
    </w:p>
    <w:p w14:paraId="2CFEA480" w14:textId="77777777" w:rsidR="007D2EC1" w:rsidRDefault="00000000">
      <w:r>
        <w:t xml:space="preserve">SQL&gt; SELECT </w:t>
      </w:r>
      <w:proofErr w:type="gramStart"/>
      <w:r>
        <w:t>d.DepartmentID</w:t>
      </w:r>
      <w:proofErr w:type="gramEnd"/>
      <w:r>
        <w:t xml:space="preserve">, </w:t>
      </w:r>
      <w:proofErr w:type="gramStart"/>
      <w:r>
        <w:t>d.DepartmentName</w:t>
      </w:r>
      <w:proofErr w:type="gramEnd"/>
      <w:r>
        <w:t>, COUNT(</w:t>
      </w:r>
      <w:proofErr w:type="gramStart"/>
      <w:r>
        <w:t>c.CourseID</w:t>
      </w:r>
      <w:proofErr w:type="gramEnd"/>
      <w:r>
        <w:t xml:space="preserve">) AS TotalCourses FROM Department d LEFT JOIN Course c ON </w:t>
      </w:r>
      <w:proofErr w:type="gramStart"/>
      <w:r>
        <w:t>d.DepartmentID</w:t>
      </w:r>
      <w:proofErr w:type="gramEnd"/>
      <w:r>
        <w:t xml:space="preserve"> = </w:t>
      </w:r>
      <w:proofErr w:type="gramStart"/>
      <w:r>
        <w:t>c.DepartmentID</w:t>
      </w:r>
      <w:proofErr w:type="gramEnd"/>
      <w:r>
        <w:t xml:space="preserve"> GROUP BY </w:t>
      </w:r>
      <w:proofErr w:type="gramStart"/>
      <w:r>
        <w:t>d.DepartmentID</w:t>
      </w:r>
      <w:proofErr w:type="gramEnd"/>
      <w:r>
        <w:t xml:space="preserve">, </w:t>
      </w:r>
      <w:proofErr w:type="gramStart"/>
      <w:r>
        <w:t>d.DepartmentName</w:t>
      </w:r>
      <w:proofErr w:type="gramEnd"/>
      <w:r>
        <w:t>;</w:t>
      </w:r>
    </w:p>
    <w:p w14:paraId="3FF98EA1" w14:textId="77777777" w:rsidR="007D2EC1" w:rsidRDefault="00000000">
      <w:r>
        <w:t>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D2EC1" w14:paraId="6A69FE32" w14:textId="77777777">
        <w:tc>
          <w:tcPr>
            <w:tcW w:w="2880" w:type="dxa"/>
          </w:tcPr>
          <w:p w14:paraId="63E17EF1" w14:textId="77777777" w:rsidR="007D2EC1" w:rsidRDefault="007D2EC1"/>
        </w:tc>
        <w:tc>
          <w:tcPr>
            <w:tcW w:w="2880" w:type="dxa"/>
          </w:tcPr>
          <w:p w14:paraId="5CCFD631" w14:textId="77777777" w:rsidR="007D2EC1" w:rsidRDefault="007D2EC1"/>
        </w:tc>
        <w:tc>
          <w:tcPr>
            <w:tcW w:w="2880" w:type="dxa"/>
          </w:tcPr>
          <w:p w14:paraId="2C58EC32" w14:textId="77777777" w:rsidR="007D2EC1" w:rsidRDefault="007D2EC1"/>
        </w:tc>
      </w:tr>
    </w:tbl>
    <w:p w14:paraId="7F49C1AA" w14:textId="77777777" w:rsidR="007D2EC1" w:rsidRDefault="00000000">
      <w:r>
        <w:t>DepartmentID</w:t>
      </w:r>
      <w:r>
        <w:tab/>
        <w:t>DepartmentName</w:t>
      </w:r>
      <w:r>
        <w:tab/>
        <w:t>TotalCourses</w:t>
      </w:r>
      <w:r>
        <w:br/>
        <w:t>D001</w:t>
      </w:r>
      <w:r>
        <w:tab/>
        <w:t>Computer Science</w:t>
      </w:r>
      <w:r>
        <w:tab/>
        <w:t>3</w:t>
      </w:r>
      <w:r>
        <w:br/>
        <w:t>D002</w:t>
      </w:r>
      <w:r>
        <w:tab/>
        <w:t>Mathematics</w:t>
      </w:r>
      <w:r>
        <w:tab/>
        <w:t>2</w:t>
      </w:r>
      <w:r>
        <w:br/>
        <w:t>D003</w:t>
      </w:r>
      <w:r>
        <w:tab/>
        <w:t>Physics</w:t>
      </w:r>
      <w:r>
        <w:tab/>
        <w:t>1</w:t>
      </w:r>
    </w:p>
    <w:p w14:paraId="4B97A07A" w14:textId="77777777" w:rsidR="007D2EC1" w:rsidRDefault="00000000" w:rsidP="00A25AA6">
      <w:pPr>
        <w:pStyle w:val="ListNumber"/>
        <w:numPr>
          <w:ilvl w:val="0"/>
          <w:numId w:val="0"/>
        </w:numPr>
      </w:pPr>
      <w:r>
        <w:t>2. To retrieve the total number of students who have not enrolled in any course.</w:t>
      </w:r>
    </w:p>
    <w:p w14:paraId="12F43CC4" w14:textId="77777777" w:rsidR="007D2EC1" w:rsidRDefault="00000000">
      <w:r>
        <w:t xml:space="preserve">SQL&gt; SELECT </w:t>
      </w:r>
      <w:proofErr w:type="gramStart"/>
      <w:r>
        <w:t>COUNT(</w:t>
      </w:r>
      <w:proofErr w:type="gramEnd"/>
      <w:r>
        <w:t xml:space="preserve">*) AS UnenrolledStudents FROM Student s WHERE </w:t>
      </w:r>
      <w:proofErr w:type="gramStart"/>
      <w:r>
        <w:t>s.StudentID</w:t>
      </w:r>
      <w:proofErr w:type="gramEnd"/>
      <w:r>
        <w:t xml:space="preserve"> NOT IN (SELECT DISTINCT StudentID FROM Enrollment);</w:t>
      </w:r>
    </w:p>
    <w:p w14:paraId="3ECBF9E1" w14:textId="77777777" w:rsidR="007D2EC1" w:rsidRDefault="00000000">
      <w:r>
        <w:t>Output:</w:t>
      </w:r>
      <w:r>
        <w:br/>
        <w:t>UnenrolledStudents</w:t>
      </w:r>
      <w:r>
        <w:br/>
        <w:t>5</w:t>
      </w:r>
    </w:p>
    <w:p w14:paraId="323DFBF0" w14:textId="77777777" w:rsidR="007D2EC1" w:rsidRDefault="00000000" w:rsidP="00A25AA6">
      <w:pPr>
        <w:pStyle w:val="ListNumber"/>
        <w:numPr>
          <w:ilvl w:val="0"/>
          <w:numId w:val="0"/>
        </w:numPr>
        <w:ind w:left="360"/>
      </w:pPr>
      <w:r>
        <w:t>3. To retrieve the department details that offer courses.</w:t>
      </w:r>
    </w:p>
    <w:p w14:paraId="0EF6FFCE" w14:textId="77777777" w:rsidR="007D2EC1" w:rsidRDefault="00000000">
      <w:r>
        <w:t>SQL&gt; SELECT * FROM Department WHERE DepartmentID IN (SELECT DISTINCT DepartmentID FROM Course);</w:t>
      </w:r>
    </w:p>
    <w:p w14:paraId="34C03E9B" w14:textId="77777777" w:rsidR="007D2EC1" w:rsidRDefault="00000000">
      <w:r>
        <w:t>Output:</w:t>
      </w:r>
      <w:r>
        <w:br/>
        <w:t>DepartmentID</w:t>
      </w:r>
      <w:r>
        <w:tab/>
        <w:t>DepartmentName</w:t>
      </w:r>
      <w:r>
        <w:br/>
        <w:t>D001</w:t>
      </w:r>
      <w:r>
        <w:tab/>
        <w:t>Computer Science</w:t>
      </w:r>
      <w:r>
        <w:br/>
        <w:t>D002</w:t>
      </w:r>
      <w:r>
        <w:tab/>
        <w:t>Mathematics</w:t>
      </w:r>
      <w:r>
        <w:br/>
        <w:t>D003</w:t>
      </w:r>
      <w:r>
        <w:tab/>
        <w:t>Physics</w:t>
      </w:r>
    </w:p>
    <w:p w14:paraId="4E2E7FB3" w14:textId="77777777" w:rsidR="007D2EC1" w:rsidRDefault="00000000" w:rsidP="00A25AA6">
      <w:pPr>
        <w:pStyle w:val="ListNumber"/>
        <w:numPr>
          <w:ilvl w:val="0"/>
          <w:numId w:val="0"/>
        </w:numPr>
        <w:ind w:left="360"/>
      </w:pPr>
      <w:r>
        <w:t>4. To retrieve student and course details of students who are above 21 years old.</w:t>
      </w:r>
    </w:p>
    <w:p w14:paraId="68E5C320" w14:textId="77777777" w:rsidR="007D2EC1" w:rsidRDefault="00000000">
      <w:r>
        <w:lastRenderedPageBreak/>
        <w:t xml:space="preserve">SQL&gt; SELECT </w:t>
      </w:r>
      <w:proofErr w:type="gramStart"/>
      <w:r>
        <w:t>s.StudentID</w:t>
      </w:r>
      <w:proofErr w:type="gramEnd"/>
      <w:r>
        <w:t xml:space="preserve">, </w:t>
      </w:r>
      <w:proofErr w:type="gramStart"/>
      <w:r>
        <w:t>s.Name</w:t>
      </w:r>
      <w:proofErr w:type="gramEnd"/>
      <w:r>
        <w:t xml:space="preserve"> AS StudentName, </w:t>
      </w:r>
      <w:proofErr w:type="gramStart"/>
      <w:r>
        <w:t>s.Age</w:t>
      </w:r>
      <w:proofErr w:type="gramEnd"/>
      <w:r>
        <w:t xml:space="preserve">, </w:t>
      </w:r>
      <w:proofErr w:type="gramStart"/>
      <w:r>
        <w:t>c.CourseID</w:t>
      </w:r>
      <w:proofErr w:type="gramEnd"/>
      <w:r>
        <w:t xml:space="preserve">, </w:t>
      </w:r>
      <w:proofErr w:type="gramStart"/>
      <w:r>
        <w:t>c.CourseName</w:t>
      </w:r>
      <w:proofErr w:type="gramEnd"/>
      <w:r>
        <w:t xml:space="preserve"> FROM Student s, Course c WHERE </w:t>
      </w:r>
      <w:proofErr w:type="gramStart"/>
      <w:r>
        <w:t>s.StudentID</w:t>
      </w:r>
      <w:proofErr w:type="gramEnd"/>
      <w:r>
        <w:t xml:space="preserve"> IN (SELECT StudentID FROM Student WHERE Age &gt; 21);</w:t>
      </w:r>
    </w:p>
    <w:p w14:paraId="517B9F4E" w14:textId="77777777" w:rsidR="007D2EC1" w:rsidRDefault="00000000">
      <w:r>
        <w:t>Output:</w:t>
      </w:r>
      <w:r>
        <w:br/>
        <w:t>StudentID</w:t>
      </w:r>
      <w:r>
        <w:tab/>
        <w:t>StudentName</w:t>
      </w:r>
      <w:r>
        <w:tab/>
        <w:t>Age</w:t>
      </w:r>
      <w:r>
        <w:tab/>
        <w:t>CourseID</w:t>
      </w:r>
      <w:r>
        <w:tab/>
        <w:t>CourseName</w:t>
      </w:r>
      <w:r>
        <w:br/>
        <w:t>S001</w:t>
      </w:r>
      <w:r>
        <w:tab/>
        <w:t>Alice</w:t>
      </w:r>
      <w:r>
        <w:tab/>
        <w:t>22</w:t>
      </w:r>
      <w:r>
        <w:tab/>
        <w:t>C101</w:t>
      </w:r>
      <w:r>
        <w:tab/>
        <w:t>Database Systems</w:t>
      </w:r>
      <w:r>
        <w:br/>
        <w:t>S002</w:t>
      </w:r>
      <w:r>
        <w:tab/>
        <w:t>John</w:t>
      </w:r>
      <w:r>
        <w:tab/>
        <w:t>23</w:t>
      </w:r>
      <w:r>
        <w:tab/>
        <w:t>C102</w:t>
      </w:r>
      <w:r>
        <w:tab/>
        <w:t>Algorithms</w:t>
      </w:r>
    </w:p>
    <w:p w14:paraId="0E9B56C5" w14:textId="77777777" w:rsidR="007D2EC1" w:rsidRDefault="00000000" w:rsidP="00A25AA6">
      <w:pPr>
        <w:pStyle w:val="ListNumber"/>
        <w:numPr>
          <w:ilvl w:val="0"/>
          <w:numId w:val="0"/>
        </w:numPr>
        <w:ind w:left="360"/>
      </w:pPr>
      <w:r>
        <w:t>5. To retrieve the details of departments that have no courses assigned.</w:t>
      </w:r>
    </w:p>
    <w:p w14:paraId="785C7876" w14:textId="77777777" w:rsidR="007D2EC1" w:rsidRDefault="00000000">
      <w:r>
        <w:t>SQL&gt; SELECT * FROM Department WHERE DepartmentID NOT IN (SELECT DISTINCT DepartmentID FROM Course);</w:t>
      </w:r>
    </w:p>
    <w:p w14:paraId="0E865037" w14:textId="77777777" w:rsidR="007D2EC1" w:rsidRDefault="00000000">
      <w:r>
        <w:t>Output:</w:t>
      </w:r>
      <w:r>
        <w:br/>
        <w:t>DepartmentID</w:t>
      </w:r>
      <w:r>
        <w:tab/>
        <w:t>DepartmentName</w:t>
      </w:r>
      <w:r>
        <w:br/>
        <w:t>D004</w:t>
      </w:r>
      <w:r>
        <w:tab/>
        <w:t>Chemistry</w:t>
      </w:r>
      <w:r>
        <w:br/>
        <w:t>D005</w:t>
      </w:r>
      <w:r>
        <w:tab/>
        <w:t>History</w:t>
      </w:r>
    </w:p>
    <w:p w14:paraId="51BFFF82" w14:textId="77777777" w:rsidR="007D2EC1" w:rsidRDefault="00000000" w:rsidP="00A25AA6">
      <w:pPr>
        <w:pStyle w:val="ListNumber"/>
        <w:numPr>
          <w:ilvl w:val="0"/>
          <w:numId w:val="0"/>
        </w:numPr>
        <w:ind w:left="360"/>
      </w:pPr>
      <w:r>
        <w:t>6. To retrieve the DepartmentID, CourseID, DepartmentName, and StudentName for a given StudentID.</w:t>
      </w:r>
    </w:p>
    <w:p w14:paraId="4DB9FA8A" w14:textId="77777777" w:rsidR="007D2EC1" w:rsidRDefault="00000000">
      <w:r>
        <w:t xml:space="preserve">SQL&gt; SELECT </w:t>
      </w:r>
      <w:proofErr w:type="gramStart"/>
      <w:r>
        <w:t>d.DepartmentID</w:t>
      </w:r>
      <w:proofErr w:type="gramEnd"/>
      <w:r>
        <w:t xml:space="preserve">, </w:t>
      </w:r>
      <w:proofErr w:type="gramStart"/>
      <w:r>
        <w:t>c.CourseID</w:t>
      </w:r>
      <w:proofErr w:type="gramEnd"/>
      <w:r>
        <w:t xml:space="preserve">, </w:t>
      </w:r>
      <w:proofErr w:type="gramStart"/>
      <w:r>
        <w:t>d.DepartmentName</w:t>
      </w:r>
      <w:proofErr w:type="gramEnd"/>
      <w:r>
        <w:t xml:space="preserve">, </w:t>
      </w:r>
      <w:proofErr w:type="gramStart"/>
      <w:r>
        <w:t>s.Name</w:t>
      </w:r>
      <w:proofErr w:type="gramEnd"/>
      <w:r>
        <w:t xml:space="preserve"> FROM Department d JOIN Course c ON </w:t>
      </w:r>
      <w:proofErr w:type="gramStart"/>
      <w:r>
        <w:t>d.DepartmentID</w:t>
      </w:r>
      <w:proofErr w:type="gramEnd"/>
      <w:r>
        <w:t xml:space="preserve"> = </w:t>
      </w:r>
      <w:proofErr w:type="gramStart"/>
      <w:r>
        <w:t>c.DepartmentID</w:t>
      </w:r>
      <w:proofErr w:type="gramEnd"/>
      <w:r>
        <w:t xml:space="preserve"> JOIN Enrollment e ON </w:t>
      </w:r>
      <w:proofErr w:type="gramStart"/>
      <w:r>
        <w:t>c.CourseID</w:t>
      </w:r>
      <w:proofErr w:type="gramEnd"/>
      <w:r>
        <w:t xml:space="preserve"> = </w:t>
      </w:r>
      <w:proofErr w:type="gramStart"/>
      <w:r>
        <w:t>e.CourseID</w:t>
      </w:r>
      <w:proofErr w:type="gramEnd"/>
      <w:r>
        <w:t xml:space="preserve"> JOIN Student s ON </w:t>
      </w:r>
      <w:proofErr w:type="gramStart"/>
      <w:r>
        <w:t>s.StudentID</w:t>
      </w:r>
      <w:proofErr w:type="gramEnd"/>
      <w:r>
        <w:t xml:space="preserve"> = </w:t>
      </w:r>
      <w:proofErr w:type="gramStart"/>
      <w:r>
        <w:t>e.StudentID</w:t>
      </w:r>
      <w:proofErr w:type="gramEnd"/>
      <w:r>
        <w:t xml:space="preserve"> WHERE </w:t>
      </w:r>
      <w:proofErr w:type="gramStart"/>
      <w:r>
        <w:t>s.StudentID</w:t>
      </w:r>
      <w:proofErr w:type="gramEnd"/>
      <w:r>
        <w:t xml:space="preserve"> = 'S002';</w:t>
      </w:r>
    </w:p>
    <w:p w14:paraId="72CD5194" w14:textId="77777777" w:rsidR="007D2EC1" w:rsidRDefault="00000000">
      <w:r>
        <w:t>Output:</w:t>
      </w:r>
      <w:r>
        <w:br/>
      </w:r>
      <w:proofErr w:type="spellStart"/>
      <w:r>
        <w:t>DepartmentID</w:t>
      </w:r>
      <w:proofErr w:type="spellEnd"/>
      <w:r>
        <w:tab/>
      </w:r>
      <w:proofErr w:type="spellStart"/>
      <w:r>
        <w:t>CourseID</w:t>
      </w:r>
      <w:proofErr w:type="spellEnd"/>
      <w:r>
        <w:tab/>
      </w:r>
      <w:proofErr w:type="spellStart"/>
      <w:r>
        <w:t>DepartmentName</w:t>
      </w:r>
      <w:proofErr w:type="spellEnd"/>
      <w:r>
        <w:tab/>
      </w:r>
      <w:proofErr w:type="spellStart"/>
      <w:r>
        <w:t>StudentName</w:t>
      </w:r>
      <w:proofErr w:type="spellEnd"/>
      <w:r>
        <w:br/>
        <w:t>D001</w:t>
      </w:r>
      <w:r>
        <w:tab/>
        <w:t>C102</w:t>
      </w:r>
      <w:r>
        <w:tab/>
        <w:t>Computer Science</w:t>
      </w:r>
      <w:r>
        <w:tab/>
        <w:t>John</w:t>
      </w:r>
    </w:p>
    <w:p w14:paraId="05B6E190" w14:textId="77777777" w:rsidR="00A25AA6" w:rsidRDefault="00A25AA6"/>
    <w:p w14:paraId="6B587C83" w14:textId="77777777" w:rsidR="00A25AA6" w:rsidRDefault="00A25AA6"/>
    <w:p w14:paraId="49BF859D" w14:textId="77777777" w:rsidR="007D2EC1" w:rsidRDefault="00000000">
      <w:r>
        <w:br/>
        <w:t>Result:</w:t>
      </w:r>
      <w:r>
        <w:br/>
        <w:t>Thus the query using joins and writing subqueries has been done successfully.</w:t>
      </w:r>
    </w:p>
    <w:sectPr w:rsidR="007D2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087824">
    <w:abstractNumId w:val="8"/>
  </w:num>
  <w:num w:numId="2" w16cid:durableId="515270566">
    <w:abstractNumId w:val="6"/>
  </w:num>
  <w:num w:numId="3" w16cid:durableId="2056856578">
    <w:abstractNumId w:val="5"/>
  </w:num>
  <w:num w:numId="4" w16cid:durableId="71125279">
    <w:abstractNumId w:val="4"/>
  </w:num>
  <w:num w:numId="5" w16cid:durableId="7103540">
    <w:abstractNumId w:val="7"/>
  </w:num>
  <w:num w:numId="6" w16cid:durableId="2108115360">
    <w:abstractNumId w:val="3"/>
  </w:num>
  <w:num w:numId="7" w16cid:durableId="249169174">
    <w:abstractNumId w:val="2"/>
  </w:num>
  <w:num w:numId="8" w16cid:durableId="1820875861">
    <w:abstractNumId w:val="1"/>
  </w:num>
  <w:num w:numId="9" w16cid:durableId="34571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736"/>
    <w:rsid w:val="007D2EC1"/>
    <w:rsid w:val="00A25A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47769"/>
  <w14:defaultImageDpi w14:val="300"/>
  <w15:docId w15:val="{5CA5192E-A05D-48BC-B249-A651C4E2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Vibusha Satheeshkumar</cp:lastModifiedBy>
  <cp:revision>2</cp:revision>
  <dcterms:created xsi:type="dcterms:W3CDTF">2013-12-23T23:15:00Z</dcterms:created>
  <dcterms:modified xsi:type="dcterms:W3CDTF">2025-10-31T13:51:00Z</dcterms:modified>
  <cp:category/>
</cp:coreProperties>
</file>