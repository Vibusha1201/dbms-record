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B31A8" w14:textId="2BFBB3E5" w:rsidR="008F737D" w:rsidRPr="008F737D" w:rsidRDefault="008F737D">
      <w:pPr>
        <w:rPr>
          <w:b/>
          <w:bCs/>
        </w:rPr>
      </w:pPr>
      <w:r w:rsidRPr="008F737D">
        <w:rPr>
          <w:b/>
          <w:bCs/>
        </w:rPr>
        <w:t xml:space="preserve">Task 12:  </w:t>
      </w:r>
      <w:r>
        <w:rPr>
          <w:b/>
          <w:bCs/>
        </w:rPr>
        <w:t>D</w:t>
      </w:r>
      <w:r w:rsidRPr="008F737D">
        <w:rPr>
          <w:b/>
          <w:bCs/>
        </w:rPr>
        <w:t>evelop micro project based on business scenarios</w:t>
      </w:r>
    </w:p>
    <w:p w14:paraId="279CD02A" w14:textId="77777777" w:rsidR="005F16A8" w:rsidRDefault="00000000">
      <w:r>
        <w:t>Title: Online Book Store Manager System</w:t>
      </w:r>
    </w:p>
    <w:p w14:paraId="54893BEA" w14:textId="77777777" w:rsidR="005F16A8" w:rsidRDefault="005F16A8"/>
    <w:p w14:paraId="2FCC5A26" w14:textId="77777777" w:rsidR="005F16A8" w:rsidRDefault="00000000">
      <w:r>
        <w:t>Aim:</w:t>
      </w:r>
    </w:p>
    <w:p w14:paraId="3268C5A7" w14:textId="72311B8D" w:rsidR="005F16A8" w:rsidRDefault="00000000">
      <w:r>
        <w:t>To design and implement an Online Book Store Manager System that allows customers to browse, search, and purchase books online, while enabling the administrator to manage book inventory, handle orders, and maintain records efficiently through a relational database using SQL.</w:t>
      </w:r>
    </w:p>
    <w:p w14:paraId="78735555" w14:textId="77777777" w:rsidR="005F16A8" w:rsidRDefault="00000000">
      <w:r>
        <w:t>Required SQL Queries:</w:t>
      </w:r>
    </w:p>
    <w:p w14:paraId="7B9D8A86" w14:textId="77777777" w:rsidR="005F16A8" w:rsidRDefault="005F16A8"/>
    <w:p w14:paraId="65D81F34" w14:textId="77777777" w:rsidR="005F16A8" w:rsidRDefault="00000000">
      <w:r>
        <w:t>1. Create Database</w:t>
      </w:r>
    </w:p>
    <w:p w14:paraId="2F31F6B7" w14:textId="77777777" w:rsidR="005F16A8" w:rsidRDefault="00000000">
      <w:r>
        <w:t>CREATE DATABASE OnlineBookStore;</w:t>
      </w:r>
    </w:p>
    <w:p w14:paraId="2AD2A8BE" w14:textId="77777777" w:rsidR="005F16A8" w:rsidRDefault="00000000">
      <w:r>
        <w:t>USE OnlineBookStore;</w:t>
      </w:r>
    </w:p>
    <w:p w14:paraId="6EA047D4" w14:textId="77777777" w:rsidR="005F16A8" w:rsidRDefault="005F16A8"/>
    <w:p w14:paraId="15F082CF" w14:textId="77777777" w:rsidR="005F16A8" w:rsidRDefault="00000000">
      <w:r>
        <w:t>2. Create Tables (DDL Commands)</w:t>
      </w:r>
    </w:p>
    <w:p w14:paraId="46D6FD2A" w14:textId="77777777" w:rsidR="005F16A8" w:rsidRDefault="00000000">
      <w:r>
        <w:t>CREATE TABLE Customer (</w:t>
      </w:r>
    </w:p>
    <w:p w14:paraId="40BB166A" w14:textId="77777777" w:rsidR="005F16A8" w:rsidRDefault="00000000">
      <w:r>
        <w:t xml:space="preserve">  Customer_ID INT PRIMARY KEY,</w:t>
      </w:r>
    </w:p>
    <w:p w14:paraId="6457B866" w14:textId="77777777" w:rsidR="005F16A8" w:rsidRDefault="00000000">
      <w:r>
        <w:t xml:space="preserve">  Name VARCHAR(50),</w:t>
      </w:r>
    </w:p>
    <w:p w14:paraId="1449FD5F" w14:textId="77777777" w:rsidR="005F16A8" w:rsidRDefault="00000000">
      <w:r>
        <w:t xml:space="preserve">  Email VARCHAR(50),</w:t>
      </w:r>
    </w:p>
    <w:p w14:paraId="7589D098" w14:textId="77777777" w:rsidR="005F16A8" w:rsidRDefault="00000000">
      <w:r>
        <w:t xml:space="preserve">  Password VARCHAR(20)</w:t>
      </w:r>
    </w:p>
    <w:p w14:paraId="43144211" w14:textId="77777777" w:rsidR="005F16A8" w:rsidRDefault="00000000">
      <w:r>
        <w:t>);</w:t>
      </w:r>
    </w:p>
    <w:p w14:paraId="7B3760E9" w14:textId="77777777" w:rsidR="005F16A8" w:rsidRDefault="005F16A8"/>
    <w:p w14:paraId="168DC993" w14:textId="77777777" w:rsidR="005F16A8" w:rsidRDefault="00000000">
      <w:r>
        <w:t>CREATE TABLE Book (</w:t>
      </w:r>
    </w:p>
    <w:p w14:paraId="587ADADA" w14:textId="77777777" w:rsidR="005F16A8" w:rsidRDefault="00000000">
      <w:r>
        <w:t xml:space="preserve">  Book_ID INT PRIMARY KEY,</w:t>
      </w:r>
    </w:p>
    <w:p w14:paraId="7C2ABDD9" w14:textId="77777777" w:rsidR="005F16A8" w:rsidRDefault="00000000">
      <w:r>
        <w:t xml:space="preserve">  Title VARCHAR(100),</w:t>
      </w:r>
    </w:p>
    <w:p w14:paraId="0EC23A2D" w14:textId="77777777" w:rsidR="005F16A8" w:rsidRDefault="00000000">
      <w:r>
        <w:t xml:space="preserve">  Author VARCHAR(50),</w:t>
      </w:r>
    </w:p>
    <w:p w14:paraId="4C3E8C11" w14:textId="77777777" w:rsidR="005F16A8" w:rsidRDefault="00000000">
      <w:r>
        <w:t xml:space="preserve">  Category VARCHAR(40),</w:t>
      </w:r>
    </w:p>
    <w:p w14:paraId="1690391A" w14:textId="77777777" w:rsidR="005F16A8" w:rsidRDefault="00000000">
      <w:r>
        <w:lastRenderedPageBreak/>
        <w:t xml:space="preserve">  Price DECIMAL(8,2),</w:t>
      </w:r>
    </w:p>
    <w:p w14:paraId="35EB5484" w14:textId="77777777" w:rsidR="005F16A8" w:rsidRDefault="00000000">
      <w:r>
        <w:t xml:space="preserve">  Stock INT CHECK (Stock &gt;= 0)</w:t>
      </w:r>
    </w:p>
    <w:p w14:paraId="20161D07" w14:textId="77777777" w:rsidR="005F16A8" w:rsidRDefault="00000000">
      <w:r>
        <w:t>);</w:t>
      </w:r>
    </w:p>
    <w:p w14:paraId="0B645D8D" w14:textId="77777777" w:rsidR="005F16A8" w:rsidRDefault="005F16A8"/>
    <w:p w14:paraId="2465B30E" w14:textId="77777777" w:rsidR="005F16A8" w:rsidRDefault="00000000">
      <w:r>
        <w:t>CREATE TABLE Orders (</w:t>
      </w:r>
    </w:p>
    <w:p w14:paraId="6C92E8D7" w14:textId="77777777" w:rsidR="005F16A8" w:rsidRDefault="00000000">
      <w:r>
        <w:t xml:space="preserve">  Order_ID INT PRIMARY KEY,</w:t>
      </w:r>
    </w:p>
    <w:p w14:paraId="5AFB6841" w14:textId="77777777" w:rsidR="005F16A8" w:rsidRDefault="00000000">
      <w:r>
        <w:t xml:space="preserve">  Order_Date DATE,</w:t>
      </w:r>
    </w:p>
    <w:p w14:paraId="79DB7208" w14:textId="77777777" w:rsidR="005F16A8" w:rsidRDefault="00000000">
      <w:r>
        <w:t xml:space="preserve">  Customer_ID INT,</w:t>
      </w:r>
    </w:p>
    <w:p w14:paraId="72B296BD" w14:textId="77777777" w:rsidR="005F16A8" w:rsidRDefault="00000000">
      <w:r>
        <w:t xml:space="preserve">  Total_Amount DECIMAL(10,2),</w:t>
      </w:r>
    </w:p>
    <w:p w14:paraId="484DB7FC" w14:textId="77777777" w:rsidR="005F16A8" w:rsidRDefault="00000000">
      <w:r>
        <w:t xml:space="preserve">  FOREIGN KEY (Customer_ID) REFERENCES Customer(Customer_ID)</w:t>
      </w:r>
    </w:p>
    <w:p w14:paraId="68982AF7" w14:textId="77777777" w:rsidR="005F16A8" w:rsidRDefault="00000000">
      <w:r>
        <w:t>);</w:t>
      </w:r>
    </w:p>
    <w:p w14:paraId="30B53F91" w14:textId="77777777" w:rsidR="005F16A8" w:rsidRDefault="005F16A8"/>
    <w:p w14:paraId="34545E7D" w14:textId="77777777" w:rsidR="005F16A8" w:rsidRDefault="00000000">
      <w:r>
        <w:t>CREATE TABLE Order_Details (</w:t>
      </w:r>
    </w:p>
    <w:p w14:paraId="23B9BFD2" w14:textId="77777777" w:rsidR="005F16A8" w:rsidRDefault="00000000">
      <w:r>
        <w:t xml:space="preserve">  Order_ID INT,</w:t>
      </w:r>
    </w:p>
    <w:p w14:paraId="2800B009" w14:textId="77777777" w:rsidR="005F16A8" w:rsidRDefault="00000000">
      <w:r>
        <w:t xml:space="preserve">  Book_ID INT,</w:t>
      </w:r>
    </w:p>
    <w:p w14:paraId="3D6E0D74" w14:textId="77777777" w:rsidR="005F16A8" w:rsidRDefault="00000000">
      <w:r>
        <w:t xml:space="preserve">  Quantity INT CHECK (Quantity &gt; 0),</w:t>
      </w:r>
    </w:p>
    <w:p w14:paraId="42070038" w14:textId="77777777" w:rsidR="005F16A8" w:rsidRDefault="00000000">
      <w:r>
        <w:t xml:space="preserve">  FOREIGN KEY (Order_ID) REFERENCES Orders(Order_ID),</w:t>
      </w:r>
    </w:p>
    <w:p w14:paraId="21A03F75" w14:textId="77777777" w:rsidR="005F16A8" w:rsidRDefault="00000000">
      <w:r>
        <w:t xml:space="preserve">  FOREIGN KEY (Book_ID) REFERENCES Book(Book_ID)</w:t>
      </w:r>
    </w:p>
    <w:p w14:paraId="1BAF408D" w14:textId="77777777" w:rsidR="005F16A8" w:rsidRDefault="00000000">
      <w:r>
        <w:t>);</w:t>
      </w:r>
    </w:p>
    <w:p w14:paraId="2D4C1AEB" w14:textId="77777777" w:rsidR="005F16A8" w:rsidRDefault="005F16A8"/>
    <w:p w14:paraId="5BB17DF7" w14:textId="77777777" w:rsidR="005F16A8" w:rsidRDefault="00000000">
      <w:r>
        <w:t>3. Insert Sample Records (DML Commands)</w:t>
      </w:r>
    </w:p>
    <w:p w14:paraId="433A4958" w14:textId="77777777" w:rsidR="005F16A8" w:rsidRDefault="00000000">
      <w:r>
        <w:t>INSERT INTO Customer VALUES (101, 'Arjun', 'arjun@gmail.com', 'arj123');</w:t>
      </w:r>
    </w:p>
    <w:p w14:paraId="2E1C7BED" w14:textId="77777777" w:rsidR="005F16A8" w:rsidRDefault="00000000">
      <w:r>
        <w:t>INSERT INTO Customer VALUES (102, 'Meena', 'meena@gmail.com', 'mnn456');</w:t>
      </w:r>
    </w:p>
    <w:p w14:paraId="15CB0D77" w14:textId="77777777" w:rsidR="005F16A8" w:rsidRDefault="005F16A8"/>
    <w:p w14:paraId="29D043F5" w14:textId="77777777" w:rsidR="005F16A8" w:rsidRDefault="00000000">
      <w:r>
        <w:t>INSERT INTO Book VALUES (1, 'Data Structures', 'Reema Thareja', 'Education', 450.00, 20);</w:t>
      </w:r>
    </w:p>
    <w:p w14:paraId="35CBCA8C" w14:textId="77777777" w:rsidR="005F16A8" w:rsidRDefault="00000000">
      <w:r>
        <w:lastRenderedPageBreak/>
        <w:t>INSERT INTO Book VALUES (2, 'Rich Dad Poor Dad', 'Robert Kiyosaki', 'Finance', 350.00, 15);</w:t>
      </w:r>
    </w:p>
    <w:p w14:paraId="66262DB4" w14:textId="77777777" w:rsidR="005F16A8" w:rsidRDefault="00000000">
      <w:r>
        <w:t>INSERT INTO Book VALUES (3, 'Wings of Fire', 'APJ Abdul Kalam', 'Biography', 300.00, 10);</w:t>
      </w:r>
    </w:p>
    <w:p w14:paraId="61B45237" w14:textId="77777777" w:rsidR="005F16A8" w:rsidRDefault="005F16A8"/>
    <w:p w14:paraId="5DC30389" w14:textId="77777777" w:rsidR="005F16A8" w:rsidRDefault="00000000">
      <w:r>
        <w:t>4. Display All Books</w:t>
      </w:r>
    </w:p>
    <w:p w14:paraId="1D6B8CC4" w14:textId="77777777" w:rsidR="005F16A8" w:rsidRDefault="00000000">
      <w:r>
        <w:t>SELECT * FROM Book;</w:t>
      </w:r>
    </w:p>
    <w:p w14:paraId="4204078E" w14:textId="77777777" w:rsidR="005F16A8" w:rsidRDefault="005F16A8"/>
    <w:p w14:paraId="2FA2AFF3" w14:textId="77777777" w:rsidR="005F16A8" w:rsidRDefault="00000000">
      <w:r>
        <w:t>5. Search Books by Category</w:t>
      </w:r>
    </w:p>
    <w:p w14:paraId="0F44BD32" w14:textId="77777777" w:rsidR="005F16A8" w:rsidRDefault="00000000">
      <w:r>
        <w:t>SELECT Title, Author, Price FROM Book WHERE Category = 'Education';</w:t>
      </w:r>
    </w:p>
    <w:p w14:paraId="5B1AD851" w14:textId="77777777" w:rsidR="005F16A8" w:rsidRDefault="005F16A8"/>
    <w:p w14:paraId="2FE97B43" w14:textId="77777777" w:rsidR="005F16A8" w:rsidRDefault="00000000">
      <w:r>
        <w:t>6. Update Book Stock</w:t>
      </w:r>
    </w:p>
    <w:p w14:paraId="2B2A7908" w14:textId="77777777" w:rsidR="005F16A8" w:rsidRDefault="00000000">
      <w:r>
        <w:t>UPDATE Book SET Stock = Stock - 2 WHERE Book_ID = 1;</w:t>
      </w:r>
    </w:p>
    <w:p w14:paraId="1771EA85" w14:textId="77777777" w:rsidR="005F16A8" w:rsidRDefault="005F16A8"/>
    <w:p w14:paraId="083EB627" w14:textId="77777777" w:rsidR="005F16A8" w:rsidRDefault="00000000">
      <w:r>
        <w:t>7. Delete a Book</w:t>
      </w:r>
    </w:p>
    <w:p w14:paraId="68DEB4BB" w14:textId="77777777" w:rsidR="005F16A8" w:rsidRDefault="00000000">
      <w:r>
        <w:t>DELETE FROM Book WHERE Book_ID = 3;</w:t>
      </w:r>
    </w:p>
    <w:p w14:paraId="42C85D79" w14:textId="77777777" w:rsidR="005F16A8" w:rsidRDefault="005F16A8"/>
    <w:p w14:paraId="1BB6C83F" w14:textId="77777777" w:rsidR="005F16A8" w:rsidRDefault="00000000">
      <w:r>
        <w:t>8. Create an Order</w:t>
      </w:r>
    </w:p>
    <w:p w14:paraId="4E2CD1D5" w14:textId="77777777" w:rsidR="005F16A8" w:rsidRDefault="00000000">
      <w:r>
        <w:t>INSERT INTO Orders VALUES (501, '2025-02-01', 101, 900.00);</w:t>
      </w:r>
    </w:p>
    <w:p w14:paraId="287AB405" w14:textId="77777777" w:rsidR="005F16A8" w:rsidRDefault="00000000">
      <w:r>
        <w:t>INSERT INTO Order_Details VALUES (501, 1, 1);</w:t>
      </w:r>
    </w:p>
    <w:p w14:paraId="0658DCEA" w14:textId="77777777" w:rsidR="005F16A8" w:rsidRDefault="00000000">
      <w:r>
        <w:t>INSERT INTO Order_Details VALUES (501, 2, 1);</w:t>
      </w:r>
    </w:p>
    <w:p w14:paraId="1A1FC039" w14:textId="77777777" w:rsidR="005F16A8" w:rsidRDefault="005F16A8"/>
    <w:p w14:paraId="4F1DFB8F" w14:textId="77777777" w:rsidR="005F16A8" w:rsidRDefault="00000000">
      <w:r>
        <w:t>9. View Customer Purchase History (JOIN Query)</w:t>
      </w:r>
    </w:p>
    <w:p w14:paraId="4C488746" w14:textId="77777777" w:rsidR="005F16A8" w:rsidRDefault="00000000">
      <w:r>
        <w:t>SELECT Customer.Name, Book.Title, Order_Details.Quantity, Orders.Order_Date</w:t>
      </w:r>
    </w:p>
    <w:p w14:paraId="157A589B" w14:textId="77777777" w:rsidR="005F16A8" w:rsidRDefault="00000000">
      <w:r>
        <w:t>FROM Customer</w:t>
      </w:r>
    </w:p>
    <w:p w14:paraId="11A5F36D" w14:textId="77777777" w:rsidR="005F16A8" w:rsidRDefault="00000000">
      <w:r>
        <w:t>JOIN Orders ON Customer.Customer_ID = Orders.Customer_ID</w:t>
      </w:r>
    </w:p>
    <w:p w14:paraId="26784A28" w14:textId="77777777" w:rsidR="005F16A8" w:rsidRDefault="00000000">
      <w:r>
        <w:t>JOIN Order_Details ON Orders.Order_ID = Order_Details.Order_ID</w:t>
      </w:r>
    </w:p>
    <w:p w14:paraId="6FC1A4CA" w14:textId="77777777" w:rsidR="005F16A8" w:rsidRDefault="00000000">
      <w:r>
        <w:lastRenderedPageBreak/>
        <w:t>JOIN Book ON Book.Book_ID = Order_Details.Book_ID;</w:t>
      </w:r>
    </w:p>
    <w:p w14:paraId="72DBC56D" w14:textId="77777777" w:rsidR="005F16A8" w:rsidRDefault="005F16A8"/>
    <w:p w14:paraId="7431E41A" w14:textId="77777777" w:rsidR="005F16A8" w:rsidRDefault="00000000">
      <w:r>
        <w:t>10. Show Books with Low Stock</w:t>
      </w:r>
    </w:p>
    <w:p w14:paraId="39089CE0" w14:textId="77777777" w:rsidR="005F16A8" w:rsidRDefault="00000000">
      <w:r>
        <w:t xml:space="preserve">SELECT Title, Stock </w:t>
      </w:r>
    </w:p>
    <w:p w14:paraId="1A7718B7" w14:textId="77777777" w:rsidR="005F16A8" w:rsidRDefault="00000000">
      <w:r>
        <w:t xml:space="preserve">FROM Book </w:t>
      </w:r>
    </w:p>
    <w:p w14:paraId="65FBE810" w14:textId="77777777" w:rsidR="005F16A8" w:rsidRDefault="00000000">
      <w:r>
        <w:t>WHERE Stock &lt; 5;</w:t>
      </w:r>
    </w:p>
    <w:p w14:paraId="11D8A61C" w14:textId="77777777" w:rsidR="008F737D" w:rsidRDefault="008F737D"/>
    <w:p w14:paraId="42AFD050" w14:textId="154B5A66" w:rsidR="008F737D" w:rsidRDefault="008F737D">
      <w:r>
        <w:t>Result:</w:t>
      </w:r>
    </w:p>
    <w:p w14:paraId="1BC823A6" w14:textId="6E8EE601" w:rsidR="008F737D" w:rsidRDefault="008F737D">
      <w:r w:rsidRPr="008F737D">
        <w:t>The Online Book Store Management System was successfully implemented using SQL queries for creating tables, inserting records, and retrieving information from the database. The system allows efficient storage, management, and retrieval of book details, customer details, orders, and payment data. All required operations such as searching books, placing orders, viewing order history, and managing inventory are performed accurately through SQL commands.</w:t>
      </w:r>
    </w:p>
    <w:p w14:paraId="0C02A7E0" w14:textId="77777777" w:rsidR="005F16A8" w:rsidRDefault="005F16A8"/>
    <w:sectPr w:rsidR="005F16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0350810">
    <w:abstractNumId w:val="8"/>
  </w:num>
  <w:num w:numId="2" w16cid:durableId="1075394996">
    <w:abstractNumId w:val="6"/>
  </w:num>
  <w:num w:numId="3" w16cid:durableId="1506899897">
    <w:abstractNumId w:val="5"/>
  </w:num>
  <w:num w:numId="4" w16cid:durableId="1483422263">
    <w:abstractNumId w:val="4"/>
  </w:num>
  <w:num w:numId="5" w16cid:durableId="1622613297">
    <w:abstractNumId w:val="7"/>
  </w:num>
  <w:num w:numId="6" w16cid:durableId="111755120">
    <w:abstractNumId w:val="3"/>
  </w:num>
  <w:num w:numId="7" w16cid:durableId="1799689764">
    <w:abstractNumId w:val="2"/>
  </w:num>
  <w:num w:numId="8" w16cid:durableId="1387413738">
    <w:abstractNumId w:val="1"/>
  </w:num>
  <w:num w:numId="9" w16cid:durableId="158354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16A8"/>
    <w:rsid w:val="00617736"/>
    <w:rsid w:val="008F737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82FFB6"/>
  <w14:defaultImageDpi w14:val="300"/>
  <w15:docId w15:val="{5CA5192E-A05D-48BC-B249-A651C4E2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Vibusha Satheeshkumar</cp:lastModifiedBy>
  <cp:revision>2</cp:revision>
  <dcterms:created xsi:type="dcterms:W3CDTF">2013-12-23T23:15:00Z</dcterms:created>
  <dcterms:modified xsi:type="dcterms:W3CDTF">2025-11-01T01:30:00Z</dcterms:modified>
  <cp:category/>
</cp:coreProperties>
</file>