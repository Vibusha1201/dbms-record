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– 8</w:t>
      </w:r>
    </w:p>
    <w:p>
      <w:pPr>
        <w:pStyle w:val="Heading2"/>
      </w:pPr>
      <w:r>
        <w:t>CRUD Operations in Document Databases</w:t>
      </w:r>
    </w:p>
    <w:p>
      <w:pPr>
        <w:pStyle w:val="Heading3"/>
      </w:pPr>
      <w:r>
        <w:t>AIM:</w:t>
      </w:r>
    </w:p>
    <w:p>
      <w:r>
        <w:t>To perform Mongoose using NPM design on MongoDB by designing a University document database and performing CRUD operations such as creating, inserting, querying, finding, updating, and deleting records.</w:t>
      </w:r>
    </w:p>
    <w:p>
      <w:pPr>
        <w:pStyle w:val="Heading3"/>
      </w:pPr>
      <w:r>
        <w:t>STEPS:</w:t>
      </w:r>
    </w:p>
    <w:p>
      <w:r>
        <w:t>Step 1: Install MongoDB using the following link: https://www.mongodb.com/try/download/community</w:t>
      </w:r>
    </w:p>
    <w:p>
      <w:r>
        <w:t>Step 2: Install Mongosh using the following link: https://www.mongodb.com/docs/mongodb-shell/#download-and-install-mongosh</w:t>
      </w:r>
    </w:p>
    <w:p>
      <w:r>
        <w:t>Step 3: Add the MongoDB Shell binary’s location to your PATH environment variable:</w:t>
      </w:r>
    </w:p>
    <w:p>
      <w:r>
        <w:t xml:space="preserve">      3.1 Open the Control Panel.</w:t>
      </w:r>
    </w:p>
    <w:p>
      <w:r>
        <w:t xml:space="preserve">      3.2 In the System and Security category, click System.</w:t>
      </w:r>
    </w:p>
    <w:p>
      <w:r>
        <w:t xml:space="preserve">      3.3 Click Advanced system settings → The System Properties modal displays.</w:t>
      </w:r>
    </w:p>
    <w:p>
      <w:r>
        <w:t xml:space="preserve">      3.4 Click Environment Variables.</w:t>
      </w:r>
    </w:p>
    <w:p>
      <w:r>
        <w:t xml:space="preserve">      3.5 In the System variables section, select Path and click Edit.</w:t>
      </w:r>
    </w:p>
    <w:p>
      <w:r>
        <w:t xml:space="preserve">      3.6 Click New and add the file path to your mongosh binary.</w:t>
      </w:r>
    </w:p>
    <w:p>
      <w:r>
        <w:t xml:space="preserve">      3.7 Click OK to confirm your changes.</w:t>
      </w:r>
    </w:p>
    <w:p>
      <w:r>
        <w:t>Step 4: To confirm that your PATH is correctly configured, open Command Prompt and type: mongosh --help</w:t>
      </w:r>
    </w:p>
    <w:p>
      <w:r>
        <w:t>Step 5: Open the Mongo Shell from the following location: C:\Program Files\MongoDB\Server\bin\mongod.exe</w:t>
      </w:r>
    </w:p>
    <w:p>
      <w:r>
        <w:t>Step 6: Type and execute the CRUD commands given below.</w:t>
      </w:r>
    </w:p>
    <w:p>
      <w:pPr>
        <w:pStyle w:val="Heading3"/>
      </w:pPr>
      <w:r>
        <w:t>CRUD OPERATIONS:</w:t>
      </w:r>
    </w:p>
    <w:p>
      <w:pPr>
        <w:pStyle w:val="Heading4"/>
      </w:pPr>
      <w:r>
        <w:t>Creating a Collection</w:t>
      </w:r>
    </w:p>
    <w:p>
      <w:r>
        <w:t>&gt; use UniversityDB</w:t>
        <w:br/>
        <w:t>switched to db UniversityDB</w:t>
        <w:br/>
        <w:br/>
        <w:t>&gt; db.createCollection("University")</w:t>
        <w:br/>
        <w:t>{ "ok" : 1 }</w:t>
      </w:r>
    </w:p>
    <w:p>
      <w:pPr>
        <w:pStyle w:val="Heading4"/>
      </w:pPr>
      <w:r>
        <w:t>Inserting a Single Document</w:t>
      </w:r>
    </w:p>
    <w:p>
      <w:r>
        <w:t>&gt; db.University.insertOne({</w:t>
        <w:br/>
        <w:t xml:space="preserve">    UniversityID: "U001",</w:t>
        <w:br/>
        <w:t xml:space="preserve">    Name: "Anna University",</w:t>
        <w:br/>
        <w:t xml:space="preserve">    Location: "Chennai",</w:t>
        <w:br/>
        <w:t xml:space="preserve">    Established_Year: 1978,</w:t>
        <w:br/>
        <w:t xml:space="preserve">    Chancellor: "Hon. R. N. Ravi",</w:t>
        <w:br/>
        <w:t xml:space="preserve">    Vice_Chancellor: "Dr. R. Velraj",</w:t>
        <w:br/>
        <w:t xml:space="preserve">    Contact_Email: "info@annauniv.edu",</w:t>
        <w:br/>
        <w:t xml:space="preserve">    Phone: 04422357000</w:t>
        <w:br/>
        <w:t>});</w:t>
        <w:br/>
        <w:t>Output:</w:t>
        <w:br/>
        <w:t>{</w:t>
        <w:br/>
        <w:t xml:space="preserve">    "acknowledged" : true,</w:t>
        <w:br/>
        <w:t xml:space="preserve">    "insertedId" : ObjectId("651cf1726ebbfe7993adf909")</w:t>
        <w:br/>
        <w:t>}</w:t>
      </w:r>
    </w:p>
    <w:p>
      <w:pPr>
        <w:pStyle w:val="Heading4"/>
      </w:pPr>
      <w:r>
        <w:t>Inserting Multiple Documents</w:t>
      </w:r>
    </w:p>
    <w:p>
      <w:r>
        <w:t>&gt; db.University.insertMany([</w:t>
        <w:br/>
        <w:t xml:space="preserve">    {</w:t>
        <w:br/>
        <w:t xml:space="preserve">        UniversityID: "U002",</w:t>
        <w:br/>
        <w:t xml:space="preserve">        Name: "University of Madras",</w:t>
        <w:br/>
        <w:t xml:space="preserve">        Location: "Chennai",</w:t>
        <w:br/>
        <w:t xml:space="preserve">        Established_Year: 1857,</w:t>
        <w:br/>
        <w:t xml:space="preserve">        Chancellor: "Hon. R. N. Ravi",</w:t>
        <w:br/>
        <w:t xml:space="preserve">        Vice_Chancellor: "Dr. S. Gowri",</w:t>
        <w:br/>
        <w:t xml:space="preserve">        Contact_Email: "registrar@unom.ac.in",</w:t>
        <w:br/>
        <w:t xml:space="preserve">        Phone: 04425361073</w:t>
        <w:br/>
        <w:t xml:space="preserve">    },</w:t>
        <w:br/>
        <w:t xml:space="preserve">    {</w:t>
        <w:br/>
        <w:t xml:space="preserve">        UniversityID: "U003",</w:t>
        <w:br/>
        <w:t xml:space="preserve">        Name: "Bharathiar University",</w:t>
        <w:br/>
        <w:t xml:space="preserve">        Location: "Coimbatore",</w:t>
        <w:br/>
        <w:t xml:space="preserve">        Established_Year: 1982,</w:t>
        <w:br/>
        <w:t xml:space="preserve">        Chancellor: "Hon. R. N. Ravi",</w:t>
        <w:br/>
        <w:t xml:space="preserve">        Vice_Chancellor: "Dr. P. Kaliraj",</w:t>
        <w:br/>
        <w:t xml:space="preserve">        Contact_Email: "contact@buc.edu.in",</w:t>
        <w:br/>
        <w:t xml:space="preserve">        Phone: 04222422222</w:t>
        <w:br/>
        <w:t xml:space="preserve">    },</w:t>
        <w:br/>
        <w:t xml:space="preserve">    {</w:t>
        <w:br/>
        <w:t xml:space="preserve">        UniversityID: "U004",</w:t>
        <w:br/>
        <w:t xml:space="preserve">        Name: "Manonmaniam Sundaranar University",</w:t>
        <w:br/>
        <w:t xml:space="preserve">        Location: "Tirunelveli",</w:t>
        <w:br/>
        <w:t xml:space="preserve">        Established_Year: 1990,</w:t>
        <w:br/>
        <w:t xml:space="preserve">        Chancellor: "Hon. R. N. Ravi",</w:t>
        <w:br/>
        <w:t xml:space="preserve">        Vice_Chancellor: "Dr. P. Sabitha",</w:t>
        <w:br/>
        <w:t xml:space="preserve">        Contact_Email: "info@msuniv.ac.in",</w:t>
        <w:br/>
        <w:t xml:space="preserve">        Phone: 04622233114</w:t>
        <w:br/>
        <w:t xml:space="preserve">    },</w:t>
        <w:br/>
        <w:t xml:space="preserve">    {</w:t>
        <w:br/>
        <w:t xml:space="preserve">        UniversityID: "U005",</w:t>
        <w:br/>
        <w:t xml:space="preserve">        Name: "Periyar University",</w:t>
        <w:br/>
        <w:t xml:space="preserve">        Location: "Salem",</w:t>
        <w:br/>
        <w:t xml:space="preserve">        Established_Year: 1997,</w:t>
        <w:br/>
        <w:t xml:space="preserve">        Chancellor: "Hon. R. N. Ravi",</w:t>
        <w:br/>
        <w:t xml:space="preserve">        Vice_Chancellor: "Dr. R. Jagannathan",</w:t>
        <w:br/>
        <w:t xml:space="preserve">        Contact_Email: "registrar@periyaruniv.ac.in",</w:t>
        <w:br/>
        <w:t xml:space="preserve">        Phone: 04272234000</w:t>
        <w:br/>
        <w:t xml:space="preserve">    }</w:t>
        <w:br/>
        <w:t>]);</w:t>
        <w:br/>
        <w:t>Output:</w:t>
        <w:br/>
        <w:t>{</w:t>
        <w:br/>
        <w:t xml:space="preserve">    "acknowledged" : true,</w:t>
        <w:br/>
        <w:t xml:space="preserve">    "insertedIds" : [ObjectId("651ceee36ebbfe7993adf904"), ObjectId("651ceee36ebbfe7993adf905"), ObjectId("651ceee36ebbfe7993adf906"), ObjectId("651ceee36ebbfe7993adf907")]</w:t>
        <w:br/>
        <w:t>}</w:t>
      </w:r>
    </w:p>
    <w:p>
      <w:pPr>
        <w:pStyle w:val="Heading4"/>
      </w:pPr>
      <w:r>
        <w:t>Displaying All Documents</w:t>
      </w:r>
    </w:p>
    <w:p>
      <w:r>
        <w:t>&gt; db.University.find()</w:t>
        <w:br/>
        <w:t>Output:</w:t>
        <w:br/>
        <w:t>{ "_id" : ObjectId("651ceee36ebbfe7993adf904"), "UniversityID" : "U002", "Name" : "University of Madras", "Location" : "Chennai", "Established_Year" : 1857, "Chancellor" : "Hon. R. N. Ravi", "Vice_Chancellor" : "Dr. S. Gowri", "Contact_Email" : "registrar@unom.ac.in", "Phone" : 04425361073 }</w:t>
      </w:r>
    </w:p>
    <w:p>
      <w:pPr>
        <w:pStyle w:val="Heading4"/>
      </w:pPr>
      <w:r>
        <w:t>Displaying Documents in Readable Format</w:t>
      </w:r>
    </w:p>
    <w:p>
      <w:r>
        <w:t>&gt; db.University.find().pretty()</w:t>
        <w:br/>
        <w:t>Output:</w:t>
        <w:br/>
        <w:t>{</w:t>
        <w:br/>
        <w:t xml:space="preserve">    "_id" : ObjectId("651ceee36ebbfe7993adf904"),</w:t>
        <w:br/>
        <w:t xml:space="preserve">    "UniversityID" : "U002",</w:t>
        <w:br/>
        <w:t xml:space="preserve">    "Name" : "University of Madras",</w:t>
        <w:br/>
        <w:t xml:space="preserve">    "Location" : "Chennai",</w:t>
        <w:br/>
        <w:t xml:space="preserve">    "Established_Year" : 1857,</w:t>
        <w:br/>
        <w:t xml:space="preserve">    "Chancellor" : "Hon. R. N. Ravi",</w:t>
        <w:br/>
        <w:t xml:space="preserve">    "Vice_Chancellor" : "Dr. S. Gowri",</w:t>
        <w:br/>
        <w:t xml:space="preserve">    "Contact_Email" : "registrar@unom.ac.in",</w:t>
        <w:br/>
        <w:t xml:space="preserve">    "Phone" : 04425361073</w:t>
        <w:br/>
        <w:t>}</w:t>
      </w:r>
    </w:p>
    <w:p>
      <w:pPr>
        <w:pStyle w:val="Heading4"/>
      </w:pPr>
      <w:r>
        <w:t>Updating a Document</w:t>
      </w:r>
    </w:p>
    <w:p>
      <w:r>
        <w:t>&gt; db.University.updateOne(</w:t>
        <w:br/>
        <w:t xml:space="preserve">    { UniversityID: "U005" },</w:t>
        <w:br/>
        <w:t xml:space="preserve">    { $set: { Vice_Chancellor: "Dr. S. Kannan", Phone: 04272234011 } }</w:t>
        <w:br/>
        <w:t>);</w:t>
        <w:br/>
        <w:t>Output:</w:t>
        <w:br/>
        <w:t>{ "acknowledged" : true, "matchedCount" : 1, "modifiedCount" : 1 }</w:t>
      </w:r>
    </w:p>
    <w:p>
      <w:pPr>
        <w:pStyle w:val="Heading4"/>
      </w:pPr>
      <w:r>
        <w:t>Deleting a Document</w:t>
      </w:r>
    </w:p>
    <w:p>
      <w:r>
        <w:t>&gt; db.University.deleteOne({ UniversityID: "U003" })</w:t>
        <w:br/>
        <w:t>Output:</w:t>
        <w:br/>
        <w:t>{ "acknowledged" : true, "deletedCount" : 1 }</w:t>
      </w:r>
    </w:p>
    <w:p>
      <w:pPr>
        <w:pStyle w:val="Heading4"/>
      </w:pPr>
      <w:r>
        <w:t>Display Remaining Documents</w:t>
      </w:r>
    </w:p>
    <w:p>
      <w:r>
        <w:t>&gt; db.University.find().pretty()</w:t>
        <w:br/>
        <w:t>Output:</w:t>
        <w:br/>
        <w:t>{</w:t>
        <w:br/>
        <w:t xml:space="preserve">    "_id" : ObjectId("651ceee36ebbfe7993adf904"),</w:t>
        <w:br/>
        <w:t xml:space="preserve">    "UniversityID" : "U002",</w:t>
        <w:br/>
        <w:t xml:space="preserve">    "Name" : "University of Madras",</w:t>
        <w:br/>
        <w:t xml:space="preserve">    "Location" : "Chennai",</w:t>
        <w:br/>
        <w:t xml:space="preserve">    "Established_Year" : 1857,</w:t>
        <w:br/>
        <w:t xml:space="preserve">    "Chancellor" : "Hon. R. N. Ravi",</w:t>
        <w:br/>
        <w:t xml:space="preserve">    "Vice_Chancellor" : "Dr. S. Gowri",</w:t>
        <w:br/>
        <w:t xml:space="preserve">    "Contact_Email" : "registrar@unom.ac.in",</w:t>
        <w:br/>
        <w:t xml:space="preserve">    "Phone" : 04425361073</w:t>
        <w:br/>
        <w:t>},</w:t>
        <w:br/>
        <w:t>{</w:t>
        <w:br/>
        <w:t xml:space="preserve">    "_id" : ObjectId("651ceee36ebbfe7993adf907"),</w:t>
        <w:br/>
        <w:t xml:space="preserve">    "UniversityID" : "U005",</w:t>
        <w:br/>
        <w:t xml:space="preserve">    "Name" : "Periyar University",</w:t>
        <w:br/>
        <w:t xml:space="preserve">    "Location" : "Salem",</w:t>
        <w:br/>
        <w:t xml:space="preserve">    "Established_Year" : 1997,</w:t>
        <w:br/>
        <w:t xml:space="preserve">    "Chancellor" : "Hon. R. N. Ravi",</w:t>
        <w:br/>
        <w:t xml:space="preserve">    "Vice_Chancellor" : "Dr. S. Kannan",</w:t>
        <w:br/>
        <w:t xml:space="preserve">    "Contact_Email" : "registrar@periyaruniv.ac.in",</w:t>
        <w:br/>
        <w:t xml:space="preserve">    "Phone" : 04272234011</w:t>
        <w:br/>
        <w:t>}</w:t>
      </w:r>
    </w:p>
    <w:p>
      <w:pPr>
        <w:pStyle w:val="Heading3"/>
      </w:pPr>
      <w:r>
        <w:t>RESULT:</w:t>
      </w:r>
    </w:p>
    <w:p>
      <w:r>
        <w:t>Thus, CRUD operations using NPM design on MongoDB for a University document database — including creation, insertion, querying, updating, and deletion — were successfully performed.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