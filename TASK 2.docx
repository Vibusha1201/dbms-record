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36710" w14:textId="77777777" w:rsidR="00777E9B" w:rsidRPr="00777E9B" w:rsidRDefault="00777E9B">
      <w:pPr>
        <w:rPr>
          <w:b/>
          <w:bCs/>
        </w:rPr>
      </w:pPr>
    </w:p>
    <w:p w14:paraId="0715D750" w14:textId="35912180" w:rsidR="000333E8" w:rsidRPr="00777E9B" w:rsidRDefault="00000000">
      <w:pPr>
        <w:rPr>
          <w:b/>
          <w:bCs/>
        </w:rPr>
      </w:pPr>
      <w:r w:rsidRPr="00777E9B">
        <w:rPr>
          <w:b/>
          <w:bCs/>
        </w:rPr>
        <w:t xml:space="preserve">TASK 2 – Generating Design of Other Traditional Database Model </w:t>
      </w:r>
    </w:p>
    <w:p w14:paraId="6BF1CD56" w14:textId="77777777" w:rsidR="000333E8" w:rsidRDefault="000333E8"/>
    <w:p w14:paraId="365F3BB4" w14:textId="77777777" w:rsidR="000333E8" w:rsidRDefault="00000000">
      <w:r>
        <w:t>Aim:</w:t>
      </w:r>
    </w:p>
    <w:p w14:paraId="7E822BBF" w14:textId="77777777" w:rsidR="000333E8" w:rsidRDefault="00000000">
      <w:r>
        <w:t>Creating Hierarchical/Network model of the database by enhancing the sound abstract data by performing following tasks using forms of inheritance.</w:t>
      </w:r>
    </w:p>
    <w:p w14:paraId="62D549E7" w14:textId="77777777" w:rsidR="000333E8" w:rsidRDefault="000333E8"/>
    <w:p w14:paraId="2B810527" w14:textId="77777777" w:rsidR="000333E8" w:rsidRDefault="00000000">
      <w:r>
        <w:t>2. a Identify the specificity of each relationship, find and form surplus relations.</w:t>
      </w:r>
    </w:p>
    <w:p w14:paraId="0FAF61AB" w14:textId="77777777" w:rsidR="000333E8" w:rsidRDefault="00000000">
      <w:r>
        <w:t>Relationship: University administers Department (one-to-many)</w:t>
      </w:r>
    </w:p>
    <w:p w14:paraId="56428EF3" w14:textId="77777777" w:rsidR="000333E8" w:rsidRDefault="00000000">
      <w:r>
        <w:t>Specificity: One University administers one or more Departments, but each Department is administered by only one University.</w:t>
      </w:r>
    </w:p>
    <w:p w14:paraId="5272D219" w14:textId="77777777" w:rsidR="000333E8" w:rsidRDefault="00000000">
      <w:r>
        <w:t>Surplus Relation: No surplus relation is needed for this relationship since it is already one-to-many.</w:t>
      </w:r>
    </w:p>
    <w:p w14:paraId="19F2F069" w14:textId="77777777" w:rsidR="000333E8" w:rsidRDefault="000333E8"/>
    <w:p w14:paraId="17FDB221" w14:textId="77777777" w:rsidR="000333E8" w:rsidRDefault="00000000">
      <w:r>
        <w:t>Relationship: Department has Student (many-to-one)</w:t>
      </w:r>
    </w:p>
    <w:p w14:paraId="7AA7687D" w14:textId="77777777" w:rsidR="000333E8" w:rsidRDefault="00000000">
      <w:r>
        <w:t>Specificity: One Department can have many Students, but each Student belongs to only one Department.</w:t>
      </w:r>
    </w:p>
    <w:p w14:paraId="03606EB6" w14:textId="77777777" w:rsidR="000333E8" w:rsidRDefault="00000000">
      <w:r>
        <w:t>Surplus Relation: No surplus relation is needed for this relationship since it is already many-to-one.</w:t>
      </w:r>
    </w:p>
    <w:p w14:paraId="2583F3CA" w14:textId="77777777" w:rsidR="000333E8" w:rsidRDefault="000333E8"/>
    <w:p w14:paraId="522C64A6" w14:textId="77777777" w:rsidR="000333E8" w:rsidRDefault="00000000">
      <w:r>
        <w:t>Relationship: Course is taken by Student (many-to-many)</w:t>
      </w:r>
    </w:p>
    <w:p w14:paraId="0C1E0D19" w14:textId="77777777" w:rsidR="000333E8" w:rsidRDefault="00000000">
      <w:r>
        <w:t>Specificity: One Course can be taken by many Students, and each Student can enroll in multiple Courses.</w:t>
      </w:r>
    </w:p>
    <w:p w14:paraId="77E934EC" w14:textId="77777777" w:rsidR="000333E8" w:rsidRDefault="00000000">
      <w:r>
        <w:t>Surplus Relation: No surplus relation is needed for this relationship since it is already many-to-many.</w:t>
      </w:r>
    </w:p>
    <w:p w14:paraId="48A02E75" w14:textId="77777777" w:rsidR="000333E8" w:rsidRDefault="000333E8"/>
    <w:p w14:paraId="4423078F" w14:textId="77777777" w:rsidR="000333E8" w:rsidRDefault="00000000">
      <w:r>
        <w:t>Relationship: Course is taught by Professor (many-to-many)</w:t>
      </w:r>
    </w:p>
    <w:p w14:paraId="0EE5D69D" w14:textId="77777777" w:rsidR="000333E8" w:rsidRDefault="00000000">
      <w:r>
        <w:t>Specificity: One Course can have multiple Professors (co-teaching), and one Professor can teach multiple Courses.</w:t>
      </w:r>
    </w:p>
    <w:p w14:paraId="2266FA76" w14:textId="77777777" w:rsidR="000333E8" w:rsidRDefault="00000000">
      <w:r>
        <w:lastRenderedPageBreak/>
        <w:t>Surplus Relation: No surplus relation is needed for this relationship since it is already many-to-many.</w:t>
      </w:r>
    </w:p>
    <w:p w14:paraId="63A347E6" w14:textId="77777777" w:rsidR="000333E8" w:rsidRDefault="000333E8"/>
    <w:p w14:paraId="0A0A23E4" w14:textId="77777777" w:rsidR="000333E8" w:rsidRDefault="00000000">
      <w:r>
        <w:t>Based on the specificity analysis, all the relationships in the ER diagram are appropriately represented, and there are no surplus relations required for this particular model. Each relationship reflects the correct cardinality and participation constraints as per the description provided earlier.</w:t>
      </w:r>
    </w:p>
    <w:p w14:paraId="420F936E" w14:textId="77777777" w:rsidR="000333E8" w:rsidRDefault="000333E8"/>
    <w:p w14:paraId="6A97C63D" w14:textId="77777777" w:rsidR="000333E8" w:rsidRDefault="000333E8"/>
    <w:p w14:paraId="5B9D05D9" w14:textId="77777777" w:rsidR="000333E8" w:rsidRDefault="00000000">
      <w:r>
        <w:t>2. b Check is-a hierarchy/has a hierarchy and perform generalization and/or specialization relationship.</w:t>
      </w:r>
    </w:p>
    <w:p w14:paraId="31F6410E" w14:textId="77777777" w:rsidR="000333E8" w:rsidRDefault="000333E8"/>
    <w:p w14:paraId="4F2A8D27" w14:textId="77777777" w:rsidR="000333E8" w:rsidRDefault="00000000">
      <w:r>
        <w:t>Generalization:</w:t>
      </w:r>
    </w:p>
    <w:p w14:paraId="2E75ED8E" w14:textId="77777777" w:rsidR="000333E8" w:rsidRDefault="00000000">
      <w:r>
        <w:t>Entities:</w:t>
      </w:r>
    </w:p>
    <w:p w14:paraId="7D2738FF" w14:textId="77777777" w:rsidR="000333E8" w:rsidRDefault="00000000">
      <w:r>
        <w:t>Student</w:t>
      </w:r>
    </w:p>
    <w:p w14:paraId="64C29BBA" w14:textId="77777777" w:rsidR="000333E8" w:rsidRDefault="00000000">
      <w:r>
        <w:t>Professor</w:t>
      </w:r>
    </w:p>
    <w:p w14:paraId="18DD099C" w14:textId="77777777" w:rsidR="000333E8" w:rsidRDefault="000333E8"/>
    <w:p w14:paraId="72C673BF" w14:textId="77777777" w:rsidR="000333E8" w:rsidRDefault="00000000">
      <w:r>
        <w:t>The above entities have common attributes like First_Name, Last_Name, Date_of_Birth, Age, Contact_No, and Email.</w:t>
      </w:r>
    </w:p>
    <w:p w14:paraId="42534A91" w14:textId="77777777" w:rsidR="000333E8" w:rsidRDefault="000333E8"/>
    <w:p w14:paraId="106070F9" w14:textId="77777777" w:rsidR="000333E8" w:rsidRDefault="00000000">
      <w:r>
        <w:t>Create Superclass: Person</w:t>
      </w:r>
    </w:p>
    <w:p w14:paraId="5EDAC132" w14:textId="77777777" w:rsidR="000333E8" w:rsidRDefault="00000000">
      <w:r>
        <w:t>Attributes of Person:</w:t>
      </w:r>
    </w:p>
    <w:p w14:paraId="0932729C" w14:textId="77777777" w:rsidR="000333E8" w:rsidRDefault="00000000">
      <w:r>
        <w:t>Person_ID</w:t>
      </w:r>
    </w:p>
    <w:p w14:paraId="6F637D2C" w14:textId="77777777" w:rsidR="000333E8" w:rsidRDefault="00000000">
      <w:r>
        <w:t>First_Name</w:t>
      </w:r>
    </w:p>
    <w:p w14:paraId="56C5EB28" w14:textId="77777777" w:rsidR="000333E8" w:rsidRDefault="00000000">
      <w:r>
        <w:t>Last_Name</w:t>
      </w:r>
    </w:p>
    <w:p w14:paraId="01DB4636" w14:textId="77777777" w:rsidR="000333E8" w:rsidRDefault="00000000">
      <w:r>
        <w:t>Date_of_Birth</w:t>
      </w:r>
    </w:p>
    <w:p w14:paraId="54212F93" w14:textId="77777777" w:rsidR="000333E8" w:rsidRDefault="00000000">
      <w:r>
        <w:t>Age</w:t>
      </w:r>
    </w:p>
    <w:p w14:paraId="182B0FD2" w14:textId="77777777" w:rsidR="000333E8" w:rsidRDefault="00000000">
      <w:r>
        <w:t>Contact_Number</w:t>
      </w:r>
    </w:p>
    <w:p w14:paraId="470AA79B" w14:textId="77777777" w:rsidR="000333E8" w:rsidRDefault="00000000">
      <w:r>
        <w:lastRenderedPageBreak/>
        <w:t>Email</w:t>
      </w:r>
    </w:p>
    <w:p w14:paraId="7ECCC79C" w14:textId="77777777" w:rsidR="000333E8" w:rsidRDefault="000333E8"/>
    <w:p w14:paraId="1112B7DE" w14:textId="77777777" w:rsidR="000333E8" w:rsidRDefault="00000000">
      <w:r>
        <w:t>Subclasses:</w:t>
      </w:r>
    </w:p>
    <w:p w14:paraId="16246D6F" w14:textId="77777777" w:rsidR="000333E8" w:rsidRDefault="00000000">
      <w:r>
        <w:t>Student: Inherits attributes from Person and adds Student_ID.</w:t>
      </w:r>
    </w:p>
    <w:p w14:paraId="0E86EE21" w14:textId="77777777" w:rsidR="000333E8" w:rsidRDefault="00000000">
      <w:r>
        <w:t>Professor: Inherits attributes from Person and adds Professor_ID.</w:t>
      </w:r>
    </w:p>
    <w:p w14:paraId="696A214E" w14:textId="77777777" w:rsidR="000333E8" w:rsidRDefault="000333E8"/>
    <w:p w14:paraId="278CABD1" w14:textId="77777777" w:rsidR="000333E8" w:rsidRDefault="00000000">
      <w:r>
        <w:t>Specialization:</w:t>
      </w:r>
    </w:p>
    <w:p w14:paraId="5AA83BC7" w14:textId="77777777" w:rsidR="000333E8" w:rsidRDefault="00000000">
      <w:r>
        <w:t>Student can be specialized into:</w:t>
      </w:r>
    </w:p>
    <w:p w14:paraId="030A2CBF" w14:textId="77777777" w:rsidR="000333E8" w:rsidRDefault="00000000">
      <w:r>
        <w:t>Undergraduate Student: Has Semester, Program.</w:t>
      </w:r>
    </w:p>
    <w:p w14:paraId="38633AA2" w14:textId="77777777" w:rsidR="000333E8" w:rsidRDefault="00000000">
      <w:r>
        <w:t>Postgraduate Student: Has Research Area, Advisor.</w:t>
      </w:r>
    </w:p>
    <w:p w14:paraId="51CD28E0" w14:textId="77777777" w:rsidR="000333E8" w:rsidRDefault="000333E8"/>
    <w:p w14:paraId="46A609EB" w14:textId="77777777" w:rsidR="000333E8" w:rsidRDefault="000333E8"/>
    <w:p w14:paraId="6AD74F77" w14:textId="77777777" w:rsidR="000333E8" w:rsidRDefault="00000000">
      <w:r>
        <w:t>2. c Find the domain of the attribute and perform check constraint to the applicable.</w:t>
      </w:r>
    </w:p>
    <w:p w14:paraId="611072ED" w14:textId="77777777" w:rsidR="000333E8" w:rsidRDefault="000333E8"/>
    <w:p w14:paraId="4F15E11D" w14:textId="77777777" w:rsidR="000333E8" w:rsidRDefault="00000000">
      <w:r>
        <w:t>Example Attribute: Age of Student</w:t>
      </w:r>
    </w:p>
    <w:p w14:paraId="1569E869" w14:textId="77777777" w:rsidR="000333E8" w:rsidRDefault="00000000">
      <w:r>
        <w:t>Domain of age: Positive Integer</w:t>
      </w:r>
    </w:p>
    <w:p w14:paraId="1B05B394" w14:textId="77777777" w:rsidR="000333E8" w:rsidRDefault="000333E8"/>
    <w:p w14:paraId="44C6E76B" w14:textId="77777777" w:rsidR="000333E8" w:rsidRDefault="00000000">
      <w:r>
        <w:t>Check Constraint:</w:t>
      </w:r>
    </w:p>
    <w:p w14:paraId="1DA8C59F" w14:textId="77777777" w:rsidR="000333E8" w:rsidRDefault="00000000">
      <w:r>
        <w:t>SQL&gt; ALTER TABLE Student ADD CONSTRAINT check_age CHECK (age &gt;= 17);</w:t>
      </w:r>
    </w:p>
    <w:p w14:paraId="6EB21EC1" w14:textId="77777777" w:rsidR="000333E8" w:rsidRDefault="000333E8"/>
    <w:p w14:paraId="4252C295" w14:textId="77777777" w:rsidR="000333E8" w:rsidRDefault="00000000">
      <w:r>
        <w:t>Table altered.</w:t>
      </w:r>
    </w:p>
    <w:p w14:paraId="7BFF9A54" w14:textId="77777777" w:rsidR="000333E8" w:rsidRDefault="000333E8"/>
    <w:p w14:paraId="17D07E4E" w14:textId="77777777" w:rsidR="000333E8" w:rsidRDefault="000333E8"/>
    <w:p w14:paraId="348A3E7E" w14:textId="77777777" w:rsidR="000333E8" w:rsidRDefault="00000000">
      <w:r>
        <w:t>2. d Rename the relations:</w:t>
      </w:r>
    </w:p>
    <w:p w14:paraId="368C3E8B" w14:textId="77777777" w:rsidR="000333E8" w:rsidRDefault="000333E8"/>
    <w:p w14:paraId="3D481B03" w14:textId="77777777" w:rsidR="000333E8" w:rsidRDefault="00000000">
      <w:r>
        <w:t>SQL&gt; Alter table Professor RENAME column contact_no TO phone_no;</w:t>
      </w:r>
    </w:p>
    <w:p w14:paraId="124104A1" w14:textId="77777777" w:rsidR="000333E8" w:rsidRDefault="000333E8"/>
    <w:p w14:paraId="635B535A" w14:textId="77777777" w:rsidR="000333E8" w:rsidRDefault="00000000">
      <w:r>
        <w:t>Table altered.</w:t>
      </w:r>
    </w:p>
    <w:p w14:paraId="41998CBF" w14:textId="77777777" w:rsidR="000333E8" w:rsidRDefault="000333E8"/>
    <w:p w14:paraId="3AB94830" w14:textId="77777777" w:rsidR="000333E8" w:rsidRDefault="00000000">
      <w:r>
        <w:t>SQL&gt; DESC Professor;</w:t>
      </w:r>
    </w:p>
    <w:p w14:paraId="71133A3E" w14:textId="77777777" w:rsidR="000333E8" w:rsidRDefault="00000000">
      <w:r>
        <w:t xml:space="preserve"> Name                                      Null?    Type</w:t>
      </w:r>
    </w:p>
    <w:p w14:paraId="09AE5071" w14:textId="77777777" w:rsidR="000333E8" w:rsidRDefault="00000000">
      <w:r>
        <w:t xml:space="preserve"> ----------------------------------------- -------- ----------------------------</w:t>
      </w:r>
    </w:p>
    <w:p w14:paraId="7F50B286" w14:textId="77777777" w:rsidR="000333E8" w:rsidRDefault="00000000">
      <w:r>
        <w:t xml:space="preserve"> PROFESSORID                                           VARCHAR2(10)</w:t>
      </w:r>
    </w:p>
    <w:p w14:paraId="55DDB6B7" w14:textId="77777777" w:rsidR="000333E8" w:rsidRDefault="00000000">
      <w:r>
        <w:t xml:space="preserve"> FNAME                                                 VARCHAR2(30)</w:t>
      </w:r>
    </w:p>
    <w:p w14:paraId="35B76405" w14:textId="77777777" w:rsidR="000333E8" w:rsidRDefault="00000000">
      <w:r>
        <w:t xml:space="preserve"> LNAME                                                 VARCHAR2(30)</w:t>
      </w:r>
    </w:p>
    <w:p w14:paraId="5784EFFA" w14:textId="77777777" w:rsidR="000333E8" w:rsidRDefault="00000000">
      <w:r>
        <w:t xml:space="preserve"> AGE                                                   NUMBER(5,2)</w:t>
      </w:r>
    </w:p>
    <w:p w14:paraId="21F733B2" w14:textId="77777777" w:rsidR="000333E8" w:rsidRDefault="00000000">
      <w:r>
        <w:t xml:space="preserve"> DATEOFBIRTH                                           DATE</w:t>
      </w:r>
    </w:p>
    <w:p w14:paraId="23870065" w14:textId="77777777" w:rsidR="000333E8" w:rsidRDefault="00000000">
      <w:r>
        <w:t xml:space="preserve"> DEPARTMENT                                            VARCHAR2(30)</w:t>
      </w:r>
    </w:p>
    <w:p w14:paraId="0D26D62C" w14:textId="77777777" w:rsidR="000333E8" w:rsidRDefault="00000000">
      <w:r>
        <w:t xml:space="preserve"> EMAIL                                                 VARCHAR2(40)</w:t>
      </w:r>
    </w:p>
    <w:p w14:paraId="25F3014B" w14:textId="77777777" w:rsidR="000333E8" w:rsidRDefault="00000000">
      <w:r>
        <w:t xml:space="preserve"> PHONE_NO                                              NUMBER</w:t>
      </w:r>
    </w:p>
    <w:p w14:paraId="768573A2" w14:textId="77777777" w:rsidR="000333E8" w:rsidRDefault="000333E8"/>
    <w:p w14:paraId="78B20270" w14:textId="77777777" w:rsidR="000333E8" w:rsidRDefault="000333E8"/>
    <w:p w14:paraId="601474CD" w14:textId="77777777" w:rsidR="000333E8" w:rsidRDefault="00000000">
      <w:r>
        <w:t>2. e Perform SQL Relations using DDL, DCL commands.</w:t>
      </w:r>
    </w:p>
    <w:p w14:paraId="0BD1CEE4" w14:textId="77777777" w:rsidR="000333E8" w:rsidRDefault="000333E8"/>
    <w:p w14:paraId="0AFAC252" w14:textId="77777777" w:rsidR="000333E8" w:rsidRDefault="00000000">
      <w:r>
        <w:t>DCL stands for "Data Control Language," which is a subset of SQL used to control access to data in a database.</w:t>
      </w:r>
    </w:p>
    <w:p w14:paraId="50FD6DD3" w14:textId="77777777" w:rsidR="000333E8" w:rsidRDefault="000333E8"/>
    <w:p w14:paraId="256B0DAC" w14:textId="77777777" w:rsidR="000333E8" w:rsidRDefault="00000000">
      <w:r>
        <w:t>GRANT:</w:t>
      </w:r>
    </w:p>
    <w:p w14:paraId="16F8470B" w14:textId="77777777" w:rsidR="000333E8" w:rsidRDefault="00000000">
      <w:r>
        <w:t>The GRANT command is used to provide specific privileges to users or roles.</w:t>
      </w:r>
    </w:p>
    <w:p w14:paraId="4DCA3661" w14:textId="77777777" w:rsidR="000333E8" w:rsidRDefault="000333E8"/>
    <w:p w14:paraId="619508B8" w14:textId="77777777" w:rsidR="000333E8" w:rsidRDefault="00000000">
      <w:r>
        <w:t>SQL&gt; create user Arjun identified by college123;</w:t>
      </w:r>
    </w:p>
    <w:p w14:paraId="2D7C60BF" w14:textId="77777777" w:rsidR="000333E8" w:rsidRDefault="00000000">
      <w:r>
        <w:t>User created.</w:t>
      </w:r>
    </w:p>
    <w:p w14:paraId="17985A6D" w14:textId="77777777" w:rsidR="000333E8" w:rsidRDefault="00000000">
      <w:r>
        <w:lastRenderedPageBreak/>
        <w:t>SQL&gt; grant resource to Arjun;</w:t>
      </w:r>
    </w:p>
    <w:p w14:paraId="4AD1D5AC" w14:textId="77777777" w:rsidR="000333E8" w:rsidRDefault="00000000">
      <w:r>
        <w:t>Grant succeeded.</w:t>
      </w:r>
    </w:p>
    <w:p w14:paraId="6EFF0BA9" w14:textId="77777777" w:rsidR="000333E8" w:rsidRDefault="00000000">
      <w:r>
        <w:t>SQL&gt; grant create session to Arjun;</w:t>
      </w:r>
    </w:p>
    <w:p w14:paraId="496F4CFA" w14:textId="77777777" w:rsidR="000333E8" w:rsidRDefault="00000000">
      <w:r>
        <w:t>Grant succeeded.</w:t>
      </w:r>
    </w:p>
    <w:p w14:paraId="4DE8F2F4" w14:textId="77777777" w:rsidR="000333E8" w:rsidRDefault="00000000">
      <w:r>
        <w:t>SQL&gt; conn</w:t>
      </w:r>
    </w:p>
    <w:p w14:paraId="7CBD5633" w14:textId="77777777" w:rsidR="000333E8" w:rsidRDefault="00000000">
      <w:r>
        <w:t>Enter user-name: Arjun</w:t>
      </w:r>
    </w:p>
    <w:p w14:paraId="06A0E163" w14:textId="77777777" w:rsidR="000333E8" w:rsidRDefault="00000000">
      <w:r>
        <w:t>Enter password:</w:t>
      </w:r>
    </w:p>
    <w:p w14:paraId="64F33402" w14:textId="77777777" w:rsidR="000333E8" w:rsidRDefault="00000000">
      <w:r>
        <w:t>Connected.</w:t>
      </w:r>
    </w:p>
    <w:p w14:paraId="611F0E89" w14:textId="77777777" w:rsidR="000333E8" w:rsidRDefault="00000000">
      <w:r>
        <w:t>SQL&gt; create table dept(deptid number, deptname varchar(20));</w:t>
      </w:r>
    </w:p>
    <w:p w14:paraId="7F7D877D" w14:textId="77777777" w:rsidR="000333E8" w:rsidRDefault="00000000">
      <w:r>
        <w:t>Table created.</w:t>
      </w:r>
    </w:p>
    <w:p w14:paraId="0DC3D1EE" w14:textId="77777777" w:rsidR="000333E8" w:rsidRDefault="00000000">
      <w:r>
        <w:t>SQL&gt; conn system/manager</w:t>
      </w:r>
    </w:p>
    <w:p w14:paraId="2C595355" w14:textId="77777777" w:rsidR="000333E8" w:rsidRDefault="00000000">
      <w:r>
        <w:t>Connected.</w:t>
      </w:r>
    </w:p>
    <w:p w14:paraId="79DE9C5F" w14:textId="77777777" w:rsidR="000333E8" w:rsidRDefault="00000000">
      <w:r>
        <w:t>SQL&gt; grant all on Professor to Arjun;</w:t>
      </w:r>
    </w:p>
    <w:p w14:paraId="6C21E710" w14:textId="77777777" w:rsidR="000333E8" w:rsidRDefault="00000000">
      <w:r>
        <w:t>Grant succeeded.</w:t>
      </w:r>
    </w:p>
    <w:p w14:paraId="0B7E9DCC" w14:textId="1A921180" w:rsidR="00777E9B" w:rsidRDefault="00777E9B">
      <w:r>
        <w:t>Result:</w:t>
      </w:r>
    </w:p>
    <w:p w14:paraId="132D0136" w14:textId="76ECC87A" w:rsidR="00777E9B" w:rsidRDefault="00777E9B">
      <w:r>
        <w:t>Hence the task has been completed and output has been verified</w:t>
      </w:r>
    </w:p>
    <w:p w14:paraId="6BAA4912" w14:textId="77777777" w:rsidR="000333E8" w:rsidRDefault="000333E8"/>
    <w:sectPr w:rsidR="000333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959502">
    <w:abstractNumId w:val="8"/>
  </w:num>
  <w:num w:numId="2" w16cid:durableId="502548531">
    <w:abstractNumId w:val="6"/>
  </w:num>
  <w:num w:numId="3" w16cid:durableId="107510240">
    <w:abstractNumId w:val="5"/>
  </w:num>
  <w:num w:numId="4" w16cid:durableId="689994735">
    <w:abstractNumId w:val="4"/>
  </w:num>
  <w:num w:numId="5" w16cid:durableId="1225797864">
    <w:abstractNumId w:val="7"/>
  </w:num>
  <w:num w:numId="6" w16cid:durableId="1385064959">
    <w:abstractNumId w:val="3"/>
  </w:num>
  <w:num w:numId="7" w16cid:durableId="2127195456">
    <w:abstractNumId w:val="2"/>
  </w:num>
  <w:num w:numId="8" w16cid:durableId="307443455">
    <w:abstractNumId w:val="1"/>
  </w:num>
  <w:num w:numId="9" w16cid:durableId="102722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3E8"/>
    <w:rsid w:val="00034616"/>
    <w:rsid w:val="0006063C"/>
    <w:rsid w:val="0015074B"/>
    <w:rsid w:val="0029639D"/>
    <w:rsid w:val="00326F90"/>
    <w:rsid w:val="00617736"/>
    <w:rsid w:val="00777E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B78B8"/>
  <w14:defaultImageDpi w14:val="300"/>
  <w15:docId w15:val="{5CA5192E-A05D-48BC-B249-A651C4E2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Vibusha Satheeshkumar</cp:lastModifiedBy>
  <cp:revision>2</cp:revision>
  <dcterms:created xsi:type="dcterms:W3CDTF">2013-12-23T23:15:00Z</dcterms:created>
  <dcterms:modified xsi:type="dcterms:W3CDTF">2025-11-01T01:22:00Z</dcterms:modified>
  <cp:category/>
</cp:coreProperties>
</file>