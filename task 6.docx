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6: Procedures, Function and Loops</w:t>
      </w:r>
    </w:p>
    <w:p>
      <w:r>
        <w:t>Aim: To write a programming using PL/SQL Procedures, Functions and Loops on Number theory and business scenarios.</w:t>
      </w:r>
    </w:p>
    <w:p>
      <w:pPr>
        <w:pStyle w:val="Heading2"/>
      </w:pPr>
      <w:r>
        <w:t>1. PL/SQL block to calculate the average age of students and display the result</w:t>
      </w:r>
    </w:p>
    <w:p>
      <w:r>
        <w:t>DECLARE</w:t>
        <w:br/>
        <w:t xml:space="preserve">    total_age NUMBER := 0;</w:t>
        <w:br/>
        <w:t xml:space="preserve">    num_students NUMBER := 0;</w:t>
        <w:br/>
        <w:t xml:space="preserve">    avg_age NUMBER := 0;</w:t>
        <w:br/>
        <w:t>BEGIN</w:t>
        <w:br/>
        <w:t xml:space="preserve">    -- Using a cursor to loop through all students</w:t>
        <w:br/>
        <w:t xml:space="preserve">    FOR student_rec IN (SELECT Age FROM Student) LOOP</w:t>
        <w:br/>
        <w:t xml:space="preserve">        total_age := total_age + student_rec.Age; -- Summing up the ages</w:t>
        <w:br/>
        <w:t xml:space="preserve">        num_students := num_students + 1; -- Counting the number of students</w:t>
        <w:br/>
        <w:t xml:space="preserve">    END LOOP;</w:t>
        <w:br/>
        <w:br/>
        <w:t xml:space="preserve">    -- Calculating the average age</w:t>
        <w:br/>
        <w:t xml:space="preserve">    IF num_students &gt; 0 THEN</w:t>
        <w:br/>
        <w:t xml:space="preserve">        avg_age := total_age / num_students;</w:t>
        <w:br/>
        <w:t xml:space="preserve">    END IF;</w:t>
        <w:br/>
        <w:br/>
        <w:t xml:space="preserve">    -- Displaying the result</w:t>
        <w:br/>
        <w:t xml:space="preserve">    DBMS_OUTPUT.PUT_LINE('Total Students: ' || num_students);</w:t>
        <w:br/>
        <w:t xml:space="preserve">    DBMS_OUTPUT.PUT_LINE('Total Age: ' || total_age);</w:t>
        <w:br/>
        <w:t xml:space="preserve">    DBMS_OUTPUT.PUT_LINE('Average Age: ' || avg_age);</w:t>
        <w:br/>
        <w:t>END;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Students</w:t>
            </w:r>
          </w:p>
        </w:tc>
        <w:tc>
          <w:tcPr>
            <w:tcW w:type="dxa" w:w="2880"/>
          </w:tcPr>
          <w:p>
            <w:r>
              <w:t>Total Age</w:t>
            </w:r>
          </w:p>
        </w:tc>
        <w:tc>
          <w:tcPr>
            <w:tcW w:type="dxa" w:w="2880"/>
          </w:tcPr>
          <w:p>
            <w:r>
              <w:t>Average Age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24.42</w:t>
            </w:r>
          </w:p>
        </w:tc>
      </w:tr>
    </w:tbl>
    <w:p>
      <w:pPr>
        <w:pStyle w:val="Heading2"/>
      </w:pPr>
      <w:r>
        <w:t>2. PL/SQL block to insert a new student record into the Student table</w:t>
      </w:r>
    </w:p>
    <w:p>
      <w:r>
        <w:t>DECLARE</w:t>
        <w:br/>
        <w:t xml:space="preserve">    v_StudentID VARCHAR(6) := '&amp;StudentID'; -- You can generate a unique StudentID as needed</w:t>
        <w:br/>
        <w:t xml:space="preserve">    v_DeptID VARCHAR(6) := '&amp;DeptID'; -- Replace with the actual DeptID</w:t>
        <w:br/>
        <w:t xml:space="preserve">    v_FName VARCHAR(30) := '&amp;Fname';</w:t>
        <w:br/>
        <w:t xml:space="preserve">    v_LName VARCHAR(30) := '&amp;Lname';</w:t>
        <w:br/>
        <w:t xml:space="preserve">    v_Age NUMBER(5,2) := &amp;age;</w:t>
        <w:br/>
        <w:t xml:space="preserve">    v_DateofBirth DATE := TO_DATE('&amp;DOB', 'YYYY-MM-DD'); -- Replace with the actual DateofBirth</w:t>
        <w:br/>
        <w:t xml:space="preserve">    v_Email VARCHAR(40) := '&amp;email';</w:t>
        <w:br/>
        <w:t xml:space="preserve">    v_Contact_No NUMBER := &amp;phone; -- Replace with the actual contact number</w:t>
        <w:br/>
        <w:t>BEGIN</w:t>
        <w:br/>
        <w:t xml:space="preserve">    INSERT INTO Student (StudentID, DeptID, FName, LName, Age, DateofBirth, Email, Contact_No)</w:t>
        <w:br/>
        <w:t xml:space="preserve">    VALUES (v_StudentID, v_DeptID, v_FName, v_LName, v_Age, v_DateofBirth, v_Email, v_Contact_No);</w:t>
        <w:br/>
        <w:t xml:space="preserve">    COMMIT;</w:t>
        <w:br/>
        <w:t xml:space="preserve">    DBMS_OUTPUT.PUT_LINE('Student record inserted successfully.');</w:t>
        <w:br/>
        <w:t>EXCEPTION</w:t>
        <w:br/>
        <w:t xml:space="preserve">    WHEN OTHERS THEN</w:t>
        <w:br/>
        <w:t xml:space="preserve">        DBMS_OUTPUT.PUT_LINE('Error: ' || SQLERRM);</w:t>
        <w:br/>
        <w:t xml:space="preserve">        ROLLBACK;</w:t>
        <w:br/>
        <w:t>END;</w:t>
        <w:br/>
        <w:t>/</w:t>
        <w:br/>
      </w:r>
    </w:p>
    <w:p>
      <w:r>
        <w:t>Example input: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StudentID</w:t>
            </w:r>
          </w:p>
        </w:tc>
        <w:tc>
          <w:tcPr>
            <w:tcW w:type="dxa" w:w="1080"/>
          </w:tcPr>
          <w:p>
            <w:r>
              <w:t>DeptID</w:t>
            </w:r>
          </w:p>
        </w:tc>
        <w:tc>
          <w:tcPr>
            <w:tcW w:type="dxa" w:w="1080"/>
          </w:tcPr>
          <w:p>
            <w:r>
              <w:t>FName</w:t>
            </w:r>
          </w:p>
        </w:tc>
        <w:tc>
          <w:tcPr>
            <w:tcW w:type="dxa" w:w="1080"/>
          </w:tcPr>
          <w:p>
            <w:r>
              <w:t>LName</w:t>
            </w:r>
          </w:p>
        </w:tc>
        <w:tc>
          <w:tcPr>
            <w:tcW w:type="dxa" w:w="1080"/>
          </w:tcPr>
          <w:p>
            <w:r>
              <w:t>Age</w:t>
            </w:r>
          </w:p>
        </w:tc>
        <w:tc>
          <w:tcPr>
            <w:tcW w:type="dxa" w:w="1080"/>
          </w:tcPr>
          <w:p>
            <w:r>
              <w:t>DateofBirth</w:t>
            </w:r>
          </w:p>
        </w:tc>
        <w:tc>
          <w:tcPr>
            <w:tcW w:type="dxa" w:w="1080"/>
          </w:tcPr>
          <w:p>
            <w:r>
              <w:t>Email</w:t>
            </w:r>
          </w:p>
        </w:tc>
        <w:tc>
          <w:tcPr>
            <w:tcW w:type="dxa" w:w="1080"/>
          </w:tcPr>
          <w:p>
            <w:r>
              <w:t>Contact_No</w:t>
            </w:r>
          </w:p>
        </w:tc>
      </w:tr>
      <w:tr>
        <w:tc>
          <w:tcPr>
            <w:tcW w:type="dxa" w:w="1080"/>
          </w:tcPr>
          <w:p>
            <w:r>
              <w:t>201</w:t>
            </w:r>
          </w:p>
        </w:tc>
        <w:tc>
          <w:tcPr>
            <w:tcW w:type="dxa" w:w="1080"/>
          </w:tcPr>
          <w:p>
            <w:r>
              <w:t>CUB01</w:t>
            </w:r>
          </w:p>
        </w:tc>
        <w:tc>
          <w:tcPr>
            <w:tcW w:type="dxa" w:w="1080"/>
          </w:tcPr>
          <w:p>
            <w:r>
              <w:t>Rahul</w:t>
            </w:r>
          </w:p>
        </w:tc>
        <w:tc>
          <w:tcPr>
            <w:tcW w:type="dxa" w:w="1080"/>
          </w:tcPr>
          <w:p>
            <w:r>
              <w:t>Sharma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1999-07-17</w:t>
            </w:r>
          </w:p>
        </w:tc>
        <w:tc>
          <w:tcPr>
            <w:tcW w:type="dxa" w:w="1080"/>
          </w:tcPr>
          <w:p>
            <w:r>
              <w:t>rahulsharma@gmail.com</w:t>
            </w:r>
          </w:p>
        </w:tc>
        <w:tc>
          <w:tcPr>
            <w:tcW w:type="dxa" w:w="1080"/>
          </w:tcPr>
          <w:p>
            <w:r>
              <w:t>9797181815</w:t>
            </w:r>
          </w:p>
        </w:tc>
      </w:tr>
    </w:tbl>
    <w:p>
      <w:r>
        <w:t>Student record inserted successfully.</w:t>
      </w:r>
    </w:p>
    <w:p>
      <w:pPr>
        <w:pStyle w:val="Heading2"/>
      </w:pPr>
      <w:r>
        <w:t>3. Function to return total number of departments in a particular University</w:t>
      </w:r>
    </w:p>
    <w:p>
      <w:r>
        <w:t>CREATE OR REPLACE FUNCTION GetTotalDepartmentsInUniversity(UnivID VARCHAR2) RETURN NUMBER IS</w:t>
        <w:br/>
        <w:t xml:space="preserve">    v_TotalDepartments NUMBER := 0;</w:t>
        <w:br/>
        <w:t>BEGIN</w:t>
        <w:br/>
        <w:t xml:space="preserve">    SELECT COUNT(*) INTO v_TotalDepartments FROM Department WHERE UnivID = UnivID;</w:t>
        <w:br/>
        <w:t xml:space="preserve">    RETURN v_TotalDepartments;</w:t>
        <w:br/>
        <w:t>EXCEPTION</w:t>
        <w:br/>
        <w:t xml:space="preserve">    WHEN NO_DATA_FOUND THEN</w:t>
        <w:br/>
        <w:t xml:space="preserve">        RETURN 0; -- If university doesn't exist or has no departments</w:t>
        <w:br/>
        <w:t xml:space="preserve">    WHEN OTHERS THEN</w:t>
        <w:br/>
        <w:t xml:space="preserve">        RETURN -1; -- Indicate error</w:t>
        <w:br/>
        <w:t>END GetTotalDepartmentsInUniversity;</w:t>
        <w:br/>
        <w:t>/</w:t>
        <w:br/>
      </w:r>
    </w:p>
    <w:p>
      <w:r>
        <w:t>Usage:</w:t>
      </w:r>
    </w:p>
    <w:p>
      <w:r>
        <w:t>DECLARE</w:t>
        <w:br/>
        <w:t>num_res NUMBER;</w:t>
        <w:br/>
        <w:t>BEGIN</w:t>
        <w:br/>
        <w:t xml:space="preserve">    num_res := GetTotalDepartmentsInUniversity('UID01');</w:t>
        <w:br/>
        <w:t xml:space="preserve">    DBMS_OUTPUT.PUT_LINE('No. of departments: ' || num_res);</w:t>
        <w:br/>
        <w:t>END;</w:t>
        <w:br/>
        <w:t>/</w:t>
        <w:br/>
      </w:r>
    </w:p>
    <w:p>
      <w:r>
        <w:t>No. of departments: 2</w:t>
      </w:r>
    </w:p>
    <w:p>
      <w:pPr>
        <w:pStyle w:val="Heading2"/>
      </w:pPr>
      <w:r>
        <w:t>4. Non-recursive PL/SQL procedure to retrieve even-numbered StudentIDs registered for any exam</w:t>
      </w:r>
    </w:p>
    <w:p>
      <w:r>
        <w:t>CREATE OR REPLACE PROCEDURE GetEvenNumberedStudentIDs IS</w:t>
        <w:br/>
        <w:t>BEGIN</w:t>
        <w:br/>
        <w:t xml:space="preserve">    FOR student_rec IN (SELECT StudentID FROM Student WHERE TO_NUMBER(StudentID) MOD 2 = 0) LOOP</w:t>
        <w:br/>
        <w:t xml:space="preserve">        DBMS_OUTPUT.PUT_LINE('Even-Numbered StudentID: ' || student_rec.StudentID);</w:t>
        <w:br/>
        <w:t xml:space="preserve">    END LOOP;</w:t>
        <w:br/>
        <w:t>END GetEvenNumberedStudentIDs;</w:t>
        <w:br/>
        <w:t>/</w:t>
        <w:br/>
      </w:r>
    </w:p>
    <w:p>
      <w:r>
        <w:t>Result:</w:t>
      </w:r>
    </w:p>
    <w:p>
      <w:r>
        <w:t>Thus the PL/SQL Procedures, Functions and loops on Number theory and business scenarios experiment was successfully completed and results are verified.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