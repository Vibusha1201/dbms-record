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5</w:t>
      </w:r>
    </w:p>
    <w:p>
      <w:r>
        <w:t>Writing Join Queries, Equivalent, and/or Recursive Queries</w:t>
        <w:br/>
        <w:t>(Tool: SQL/Oracle, ALM: Flipped Classroom)</w:t>
      </w:r>
    </w:p>
    <w:p>
      <w:pPr>
        <w:pStyle w:val="Heading1"/>
      </w:pPr>
      <w:r>
        <w:t>Aim:</w:t>
      </w:r>
    </w:p>
    <w:p>
      <w:r>
        <w:t>To perform the advanced query processing and test its heuristics using designing of optimal correlated and nested sub-queries such as finding summary statistics.</w:t>
      </w:r>
    </w:p>
    <w:p>
      <w:pPr>
        <w:pStyle w:val="Heading2"/>
      </w:pPr>
      <w:r>
        <w:t>5.1 Retrieve all universities and their departments</w:t>
      </w:r>
    </w:p>
    <w:p>
      <w:r>
        <w:t>SQL&gt; SELECT u.Name AS University, d.Name AS Department FROM University u JOIN Department d ON u.UnivID = d.UnivID;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8"/>
              </w:rPr>
              <w:t>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Department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Chennai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Computer Science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Chennai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Information Technology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Tiruvallur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Mechanical Engineering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Tiruvallur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Civil Engineering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Trichy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Electrical Engineering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Viluppuram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Electronics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Madurai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Biotechnology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Tuticorin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Physics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Selam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Chemistry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Tiruppur University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Mathematics</w:t>
            </w:r>
          </w:p>
        </w:tc>
      </w:tr>
    </w:tbl>
    <w:p>
      <w:pPr>
        <w:pStyle w:val="Heading2"/>
      </w:pPr>
      <w:r>
        <w:t>5.2 List all exams along with the departments and their heads</w:t>
      </w:r>
    </w:p>
    <w:p>
      <w:r>
        <w:t>SQL&gt; SELECT e.Exam_Date, e.TimeSlot, e.ExamID, d1.Name AS Department1, d1.Head AS Dept1_Head, d2.Name AS Department2, d2.Head AS Dept2_Head FROM Exam e JOIN Department d1 ON e.DeptID1 = d1.DeptID JOIN Department d2 ON e.DeptID2 = d2.DeptID;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18"/>
              </w:rPr>
              <w:t>Exam_Date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TimeSlot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ExamID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Department1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Dept1_Head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Department2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Dept2_Head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22-JUN-2022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Morning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Computer Science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Ramesh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Mechanical Engineering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Kumar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22-JUN-2022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Afternoon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Information Technology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John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Civil Engineering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George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24-JUN-2022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Morning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Electrical Engineering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Muthu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Mechanical Engineering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Kumar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25-JUN-2022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Afternoon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Electrical Engineering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Muthu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Civil Engineering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George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04-APR-2023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Morning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Chemistry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Hari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Information Technology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Dr. John</w:t>
            </w:r>
          </w:p>
        </w:tc>
      </w:tr>
    </w:tbl>
    <w:p>
      <w:pPr>
        <w:pStyle w:val="Heading2"/>
      </w:pPr>
      <w:r>
        <w:t>5.3 Count the number of exams conducted by each department</w:t>
      </w:r>
    </w:p>
    <w:p>
      <w:r>
        <w:t>SQL&gt; SELECT d.Name AS Department, COUNT(e.DeptID1) AS ExamsConducted FROM Department d LEFT JOIN Exam e ON d.DeptID = e.DeptID1 GROUP BY d.Name;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8"/>
              </w:rPr>
              <w:t>Department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ExamsConducted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Computer Science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Mechanical Engineering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Information Technology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Chemistry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Mathematics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Biotechnology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Electronics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Electrical Engineering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Physics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Civil Engineering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0</w:t>
            </w:r>
          </w:p>
        </w:tc>
      </w:tr>
    </w:tbl>
    <w:p>
      <w:pPr>
        <w:pStyle w:val="Heading2"/>
      </w:pPr>
      <w:r>
        <w:t>5.4 Find all students from the department named "Civil Engineering"</w:t>
      </w:r>
    </w:p>
    <w:p>
      <w:r>
        <w:t>SQL&gt; SELECT s.StudentID, s.Name, s.DeptID, d.Dean, d.Head FROM Student s JOIN Department d ON s.DeptID = d.DeptID WHERE d.Name = Civil Engineering;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18"/>
              </w:rPr>
              <w:t>StudentID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DeptID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Dean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Head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102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Akash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TUV02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Kannan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George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112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Prem Kumar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TUV02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Kannan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George</w:t>
            </w:r>
          </w:p>
        </w:tc>
      </w:tr>
    </w:tbl>
    <w:p>
      <w:pPr>
        <w:pStyle w:val="Heading2"/>
      </w:pPr>
      <w:r>
        <w:t>5.5 Retrieve all department details, including the count of exams passed by each department</w:t>
      </w:r>
    </w:p>
    <w:p>
      <w:r>
        <w:t>SQL&gt; SELECT d.DeptID, d.Name AS DepartmentName, d.Dean, d.Head, COUNT(e.ExamID) AS PassedExamCount FROM Department d LEFT JOIN Exam e ON d.DeptID = SUBSTR(e.Result,1,5) GROUP BY d.DeptID, d.Name, d.Dean, d.Head;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18"/>
              </w:rPr>
              <w:t>DeptID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DepartmentName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Dean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Head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PassedExamCount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Computer Science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Ramesh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Kumar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CUB02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Information Technology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Karthik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John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Biotechnology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Saravanan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Sunil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Chemistry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Somu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Hari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Mechanical Engineering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Babu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John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TUV02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Civil Engineering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Kannan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George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TUR01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Mathematics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Anand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Mathan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Electrical Engineering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Paul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Muthu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TUCB01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Physics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Alex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Barathi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Electronics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Rajeshkumar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Manimaran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</w:tr>
    </w:tbl>
    <w:p>
      <w:pPr>
        <w:pStyle w:val="Heading2"/>
      </w:pPr>
      <w:r>
        <w:t>5.6 Retrieve the total number of 'Tie' exam results in a department-wise manner</w:t>
      </w:r>
    </w:p>
    <w:p>
      <w:r>
        <w:t>SQL&gt; SELECT d.Name AS DepartmentName, COUNT(*) AS TotalTieExams FROM Department d JOIN Exam_Result er ON d.DeptID = er.DeptID WHERE er.Result = 'Tie' GROUP BY d.Name;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sz w:val="18"/>
              </w:rPr>
              <w:t>DepartmentName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TotalTieExams</w:t>
            </w:r>
          </w:p>
        </w:tc>
      </w:tr>
      <w:tr>
        <w:tc>
          <w:tcPr>
            <w:tcW w:type="dxa" w:w="4320"/>
          </w:tcPr>
          <w:p>
            <w:r>
              <w:rPr>
                <w:sz w:val="18"/>
              </w:rPr>
              <w:t>Electrical Engineering</w:t>
            </w:r>
          </w:p>
        </w:tc>
        <w:tc>
          <w:tcPr>
            <w:tcW w:type="dxa" w:w="4320"/>
          </w:tcPr>
          <w:p>
            <w:r>
              <w:rPr>
                <w:sz w:val="18"/>
              </w:rPr>
              <w:t>1</w:t>
            </w:r>
          </w:p>
        </w:tc>
      </w:tr>
    </w:tbl>
    <w:p>
      <w:pPr>
        <w:pStyle w:val="Heading2"/>
      </w:pPr>
      <w:r>
        <w:t>5.7 Retrieve the department details that achieved exam passes</w:t>
      </w:r>
    </w:p>
    <w:p>
      <w:r>
        <w:t>SQL&gt; SELECT * FROM Department WHERE DeptID IN (SELECT er.DeptID FROM Exam_Result er WHERE er.Result = 'Pass');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18"/>
              </w:rPr>
              <w:t>DeptID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UnivID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Dean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Head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UID01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Computer Science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Ramesh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Kumar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UID02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Mechanical Engineering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Babu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John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UID04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Electrical Engineering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Paul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Muthu</w:t>
            </w:r>
          </w:p>
        </w:tc>
      </w:tr>
    </w:tbl>
    <w:p>
      <w:pPr>
        <w:pStyle w:val="Heading2"/>
      </w:pPr>
      <w:r>
        <w:t>5.8 Retrieve students and exam details for those older than 25</w:t>
      </w:r>
    </w:p>
    <w:p>
      <w:r>
        <w:t>SQL&gt; SELECT s.StudentID, s.Name AS StudentName, s.Age, e.ExamID, e.Exam_Date, e.TimeSlot, e.Result FROM Student s, Exam e WHERE s.StudentID IN (SELECT StudentID FROM Student WHERE Age &gt; 25);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18"/>
              </w:rPr>
              <w:t>StudentID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StudentName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Age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ExamID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Exam_Date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TimeSlot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Result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Raj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Morning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TUB01 - PASS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Raj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22-JUN-2022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Afternoon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CUB01 - PASS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Raj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24-JUN-2022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Morning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TUB01 - PASS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Raj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E04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25-JUN-2022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Afternoon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TRUB01 - PASS</w:t>
            </w:r>
          </w:p>
        </w:tc>
      </w:tr>
      <w:tr>
        <w:tc>
          <w:tcPr>
            <w:tcW w:type="dxa" w:w="1234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Raj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E05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04-APR-2023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Morning</w:t>
            </w:r>
          </w:p>
        </w:tc>
        <w:tc>
          <w:tcPr>
            <w:tcW w:type="dxa" w:w="1234"/>
          </w:tcPr>
          <w:p>
            <w:r>
              <w:rPr>
                <w:sz w:val="18"/>
              </w:rPr>
              <w:t>Tie</w:t>
            </w:r>
          </w:p>
        </w:tc>
      </w:tr>
    </w:tbl>
    <w:p>
      <w:pPr>
        <w:pStyle w:val="Heading2"/>
      </w:pPr>
      <w:r>
        <w:t>5.9 Retrieve details of departments that have not conducted any exams</w:t>
      </w:r>
    </w:p>
    <w:p>
      <w:r>
        <w:t>SQL&gt; SELECT * FROM Department WHERE DeptID NOT IN (SELECT DeptID1 FROM Exam UNION SELECT DeptID2 FROM Exam);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18"/>
              </w:rPr>
              <w:t>DeptID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UnivID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Name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Dean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Head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UID03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Electronics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Rajeshkumar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Manimaran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UID05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Biotechnology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Saravanan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Sunil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TUCB01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UID06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Physics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Alex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Barathi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TUR01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UID08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Mathematics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Anand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Dr. Mathan</w:t>
            </w:r>
          </w:p>
        </w:tc>
      </w:tr>
    </w:tbl>
    <w:p>
      <w:pPr>
        <w:pStyle w:val="Heading2"/>
      </w:pPr>
      <w:r>
        <w:t>5.10 Retrieve DeptID, UnivID, DeptName, and StudentName for a particular StudentID</w:t>
      </w:r>
    </w:p>
    <w:p>
      <w:r>
        <w:t>SQL&gt; SELECT d.DeptID, d.UnivID, d.Name, s.Name AS StudentName FROM Department d JOIN Student s ON d.DeptID = s.DeptID WHERE s.StudentID = '66';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18"/>
              </w:rPr>
              <w:t>DeptID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UnivID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StudentName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VUB01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UID03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Electronics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Ganesh</w:t>
            </w:r>
          </w:p>
        </w:tc>
      </w:tr>
    </w:tbl>
    <w:p>
      <w:r>
        <w:t>Result:</w:t>
      </w:r>
    </w:p>
    <w:p>
      <w:r>
        <w:t>Thus, the query using join queries, equivalent, and/or recursive queries has been done successfully.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