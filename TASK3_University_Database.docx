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3</w:t>
      </w:r>
    </w:p>
    <w:p>
      <w:r>
        <w:t>Using Clauses, Operators and Functions in queries</w:t>
      </w:r>
    </w:p>
    <w:p>
      <w:pPr>
        <w:pStyle w:val="Heading2"/>
      </w:pPr>
      <w:r>
        <w:t>Aim:</w:t>
      </w:r>
    </w:p>
    <w:p>
      <w:r>
        <w:t>To perform the query processing on databases for different retrieval results of queries using DML, DRL operations using aggregate, date, string, indent functions, set clauses and operators.</w:t>
      </w:r>
    </w:p>
    <w:p>
      <w:r>
        <w:br/>
        <w:t>Topic: University Database System</w:t>
      </w:r>
    </w:p>
    <w:p>
      <w:r>
        <w:br/>
        <w:t>• To retrieve the location of a particular event conducted by its EventID</w:t>
      </w:r>
    </w:p>
    <w:p>
      <w:r>
        <w:t>• To retrieve the Students detail whose name start with ‘A’.</w:t>
      </w:r>
    </w:p>
    <w:p>
      <w:r>
        <w:t>• Add a column Major and GPA in Student table.</w:t>
      </w:r>
    </w:p>
    <w:p>
      <w:r>
        <w:t>• To count the number of students enrolled in Computer Science department.</w:t>
      </w:r>
    </w:p>
    <w:p>
      <w:r>
        <w:t>• To display the Department details for the DeptIDs 'D01', 'D03', and 'D06'.</w:t>
      </w:r>
    </w:p>
    <w:p>
      <w:r>
        <w:t>• To select the names and IDs of students who have GPA greater than 8.</w:t>
      </w:r>
    </w:p>
    <w:p>
      <w:r>
        <w:t>• To find the FacultyID of faculties who have not handled any course.</w:t>
      </w:r>
    </w:p>
    <w:p>
      <w:pPr>
        <w:pStyle w:val="Heading2"/>
      </w:pPr>
      <w:r>
        <w:t>University Tables</w:t>
      </w:r>
    </w:p>
    <w:p>
      <w:r>
        <w:t>Department:</w:t>
      </w:r>
    </w:p>
    <w:p>
      <w:r>
        <w:t>DeptID</w:t>
        <w:tab/>
        <w:t>Name</w:t>
        <w:tab/>
        <w:t>Location</w:t>
        <w:tab/>
        <w:t>Contact_No</w:t>
        <w:br/>
        <w:t>D01</w:t>
        <w:tab/>
        <w:t>Computer Science</w:t>
        <w:tab/>
        <w:t>Block A</w:t>
        <w:tab/>
        <w:t>9988776699</w:t>
        <w:br/>
        <w:t>D02</w:t>
        <w:tab/>
        <w:t>Information Tech</w:t>
        <w:tab/>
        <w:t>Block B</w:t>
        <w:tab/>
        <w:t>9977886699</w:t>
        <w:br/>
        <w:t>D03</w:t>
        <w:tab/>
        <w:t>Electronics</w:t>
        <w:tab/>
        <w:t>Block C</w:t>
        <w:tab/>
        <w:t>9966886699</w:t>
        <w:br/>
        <w:t>D04</w:t>
        <w:tab/>
        <w:t>Mechanical</w:t>
        <w:tab/>
        <w:t>Block D</w:t>
        <w:tab/>
        <w:t>9955886699</w:t>
        <w:br/>
        <w:t>D05</w:t>
        <w:tab/>
        <w:t>Civil</w:t>
        <w:tab/>
        <w:t>Block E</w:t>
        <w:tab/>
        <w:t>9944886699</w:t>
        <w:br/>
        <w:t>D06</w:t>
        <w:tab/>
        <w:t>Biotech</w:t>
        <w:tab/>
        <w:t>Block F</w:t>
        <w:tab/>
        <w:t>9933886699</w:t>
      </w:r>
    </w:p>
    <w:p>
      <w:r>
        <w:br/>
        <w:t>Student:</w:t>
      </w:r>
    </w:p>
    <w:p>
      <w:r>
        <w:t>StudentID</w:t>
        <w:tab/>
        <w:t>DeptID</w:t>
        <w:tab/>
        <w:t>FName</w:t>
        <w:tab/>
        <w:t>LName</w:t>
        <w:tab/>
        <w:t>Age</w:t>
        <w:tab/>
        <w:t>DateofBirth</w:t>
        <w:tab/>
        <w:t>Email</w:t>
        <w:tab/>
        <w:t>Contact_No</w:t>
        <w:tab/>
        <w:t>Major</w:t>
        <w:tab/>
        <w:t>GPA</w:t>
        <w:br/>
        <w:t>S01</w:t>
        <w:tab/>
        <w:t>D01</w:t>
        <w:tab/>
        <w:t>Aarav</w:t>
        <w:tab/>
        <w:t>Kumar</w:t>
        <w:tab/>
        <w:t>20</w:t>
        <w:tab/>
        <w:t>21-JUN-2005</w:t>
        <w:tab/>
        <w:t>Aarav@gmail.com</w:t>
        <w:tab/>
        <w:t>9191910101</w:t>
        <w:tab/>
        <w:t>CSE</w:t>
        <w:tab/>
        <w:t>8.5</w:t>
        <w:br/>
        <w:t>S02</w:t>
        <w:tab/>
        <w:t>D01</w:t>
        <w:tab/>
        <w:t>Anu</w:t>
        <w:tab/>
        <w:t>Raj</w:t>
        <w:tab/>
        <w:t>21</w:t>
        <w:tab/>
        <w:t>12-JUL-2004</w:t>
        <w:tab/>
        <w:t>Anuraj@gmail.com</w:t>
        <w:tab/>
        <w:t>9292920202</w:t>
        <w:tab/>
        <w:t>CSE</w:t>
        <w:tab/>
        <w:t>9.0</w:t>
        <w:br/>
        <w:t>S03</w:t>
        <w:tab/>
        <w:t>D02</w:t>
        <w:tab/>
        <w:t>Bala</w:t>
        <w:tab/>
        <w:t>Devi</w:t>
        <w:tab/>
        <w:t>22</w:t>
        <w:tab/>
        <w:t>05-MAY-2003</w:t>
        <w:tab/>
        <w:t>Baladevi@gmail.com</w:t>
        <w:tab/>
        <w:t>9393930303</w:t>
        <w:tab/>
        <w:t>IT</w:t>
        <w:tab/>
        <w:t>8.2</w:t>
        <w:br/>
        <w:t>S04</w:t>
        <w:tab/>
        <w:t>D03</w:t>
        <w:tab/>
        <w:t>Karan</w:t>
        <w:tab/>
        <w:t>Singh</w:t>
        <w:tab/>
        <w:t>23</w:t>
        <w:tab/>
        <w:t>14-APR-2002</w:t>
        <w:tab/>
        <w:t>Karan@gmail.com</w:t>
        <w:tab/>
        <w:t>9494940404</w:t>
        <w:tab/>
        <w:t>ECE</w:t>
        <w:tab/>
        <w:t>7.8</w:t>
        <w:br/>
        <w:t>S05</w:t>
        <w:tab/>
        <w:t>D04</w:t>
        <w:tab/>
        <w:t>Arjun</w:t>
        <w:tab/>
        <w:t>M</w:t>
        <w:tab/>
        <w:t>22</w:t>
        <w:tab/>
        <w:t>17-MAR-2003</w:t>
        <w:tab/>
        <w:t>ArjunM@gmail.com</w:t>
        <w:tab/>
        <w:t>9595950505</w:t>
        <w:tab/>
        <w:t>MECH</w:t>
        <w:tab/>
        <w:t>8.6</w:t>
      </w:r>
    </w:p>
    <w:p>
      <w:r>
        <w:br/>
        <w:t>Faculty:</w:t>
      </w:r>
    </w:p>
    <w:p>
      <w:r>
        <w:t>FacultyID</w:t>
        <w:tab/>
        <w:t>FName</w:t>
        <w:tab/>
        <w:t>LName</w:t>
        <w:tab/>
        <w:t>DeptID</w:t>
        <w:tab/>
        <w:t>Email</w:t>
        <w:tab/>
        <w:t>Contact_No</w:t>
        <w:br/>
        <w:t>F01</w:t>
        <w:tab/>
        <w:t>Ravi</w:t>
        <w:tab/>
        <w:t>S</w:t>
        <w:tab/>
        <w:t>D01</w:t>
        <w:tab/>
        <w:t>ravis@gmail.com</w:t>
        <w:tab/>
        <w:t>8888811111</w:t>
        <w:br/>
        <w:t>F02</w:t>
        <w:tab/>
        <w:t>Meena</w:t>
        <w:tab/>
        <w:t>K</w:t>
        <w:tab/>
        <w:t>D02</w:t>
        <w:tab/>
        <w:t>meenak@gmail.com</w:t>
        <w:tab/>
        <w:t>8888822222</w:t>
        <w:br/>
        <w:t>F03</w:t>
        <w:tab/>
        <w:t>Surya</w:t>
        <w:tab/>
        <w:t>R</w:t>
        <w:tab/>
        <w:t>D03</w:t>
        <w:tab/>
        <w:t>suryar@gmail.com</w:t>
        <w:tab/>
        <w:t>8888833333</w:t>
      </w:r>
    </w:p>
    <w:p>
      <w:r>
        <w:br/>
        <w:t>Course_Assigned:</w:t>
      </w:r>
    </w:p>
    <w:p>
      <w:r>
        <w:t>FacultyID</w:t>
        <w:tab/>
        <w:t>CourseID</w:t>
        <w:tab/>
        <w:t>DeptID</w:t>
        <w:br/>
        <w:t>F01</w:t>
        <w:tab/>
        <w:t>C101</w:t>
        <w:tab/>
        <w:t>D01</w:t>
        <w:br/>
        <w:t>F02</w:t>
        <w:tab/>
        <w:t>C202</w:t>
        <w:tab/>
        <w:t>D02</w:t>
      </w:r>
    </w:p>
    <w:p>
      <w:pPr>
        <w:pStyle w:val="Heading2"/>
      </w:pPr>
      <w:r>
        <w:t>Queries and Results</w:t>
      </w:r>
    </w:p>
    <w:p>
      <w:r>
        <w:t>3.1: To retrieve the location of a particular event conducted by its EventID</w:t>
      </w:r>
    </w:p>
    <w:p>
      <w:r>
        <w:t>SQL&gt; SELECT Location FROM Event WHERE EventID='E03';</w:t>
        <w:br/>
        <w:t>Result:</w:t>
        <w:br/>
        <w:t>Location</w:t>
        <w:br/>
        <w:t>Main Auditorium</w:t>
      </w:r>
    </w:p>
    <w:p>
      <w:r>
        <w:t>3.2: To retrieve the Students detail whose name start with ‘A’.</w:t>
      </w:r>
    </w:p>
    <w:p>
      <w:r>
        <w:t>SQL&gt; Select * from Student where FName like 'A%';</w:t>
        <w:br/>
        <w:t>StudentID</w:t>
        <w:tab/>
        <w:t>DeptID</w:t>
        <w:tab/>
        <w:t>FName</w:t>
        <w:tab/>
        <w:t>LName</w:t>
        <w:tab/>
        <w:t>Age</w:t>
        <w:tab/>
        <w:t>DateofBirth</w:t>
        <w:tab/>
        <w:t>Email</w:t>
        <w:tab/>
        <w:t>Contact_No</w:t>
        <w:br/>
        <w:t>S01</w:t>
        <w:tab/>
        <w:t>D01</w:t>
        <w:tab/>
        <w:t>Aarav</w:t>
        <w:tab/>
        <w:t>Kumar</w:t>
        <w:tab/>
        <w:t>20</w:t>
        <w:tab/>
        <w:t>21-JUN-2005</w:t>
        <w:tab/>
        <w:t>Aarav@gmail.com</w:t>
        <w:tab/>
        <w:t>9191910101</w:t>
        <w:br/>
        <w:t>S02</w:t>
        <w:tab/>
        <w:t>D01</w:t>
        <w:tab/>
        <w:t>Anu</w:t>
        <w:tab/>
        <w:t>Raj</w:t>
        <w:tab/>
        <w:t>21</w:t>
        <w:tab/>
        <w:t>12-JUL-2004</w:t>
        <w:tab/>
        <w:t>Anuraj@gmail.com</w:t>
        <w:tab/>
        <w:t>9292920202</w:t>
        <w:br/>
        <w:t>S05</w:t>
        <w:tab/>
        <w:t>D04</w:t>
        <w:tab/>
        <w:t>Arjun</w:t>
        <w:tab/>
        <w:t>M</w:t>
        <w:tab/>
        <w:t>22</w:t>
        <w:tab/>
        <w:t>17-MAR-2003</w:t>
        <w:tab/>
        <w:t>ArjunM@gmail.com</w:t>
        <w:tab/>
        <w:t>9595950505</w:t>
      </w:r>
    </w:p>
    <w:p>
      <w:r>
        <w:t>3.3: Add a column Major and GPA in Student table.</w:t>
      </w:r>
    </w:p>
    <w:p>
      <w:r>
        <w:t>SQL&gt; Alter table Student add Major varchar(20);</w:t>
        <w:br/>
        <w:t>Table Altered</w:t>
        <w:br/>
        <w:t>SQL&gt; Alter table Student add GPA number(3,1);</w:t>
        <w:br/>
        <w:t>Table Altered</w:t>
      </w:r>
    </w:p>
    <w:p>
      <w:r>
        <w:t>3.4: To count the number of students enrolled in Computer Science department.</w:t>
      </w:r>
    </w:p>
    <w:p>
      <w:r>
        <w:t>SQL&gt; Select count(*) from Student where DeptID='D01';</w:t>
        <w:br/>
        <w:t>Result:</w:t>
        <w:br/>
        <w:t>count(*)</w:t>
        <w:br/>
        <w:t>2</w:t>
      </w:r>
    </w:p>
    <w:p>
      <w:r>
        <w:t>3.5: To display the Department details for the DeptIDs 'D01', 'D03', and 'D06'.</w:t>
      </w:r>
    </w:p>
    <w:p>
      <w:r>
        <w:t>SQL&gt; Select * from Department where DeptID in('D01','D03','D06');</w:t>
        <w:br/>
        <w:t>DeptID</w:t>
        <w:tab/>
        <w:t>Name</w:t>
        <w:tab/>
        <w:t>Location</w:t>
        <w:tab/>
        <w:t>Contact_No</w:t>
        <w:br/>
        <w:t>D01</w:t>
        <w:tab/>
        <w:t>Computer Science</w:t>
        <w:tab/>
        <w:t>Block A</w:t>
        <w:tab/>
        <w:t>9988776699</w:t>
        <w:br/>
        <w:t>D03</w:t>
        <w:tab/>
        <w:t>Electronics</w:t>
        <w:tab/>
        <w:t>Block C</w:t>
        <w:tab/>
        <w:t>9966886699</w:t>
        <w:br/>
        <w:t>D06</w:t>
        <w:tab/>
        <w:t>Biotech</w:t>
        <w:tab/>
        <w:t>Block F</w:t>
        <w:tab/>
        <w:t>9933886699</w:t>
      </w:r>
    </w:p>
    <w:p>
      <w:r>
        <w:t>3.6: To select the names and IDs of students who have GPA greater than 8.</w:t>
      </w:r>
    </w:p>
    <w:p>
      <w:r>
        <w:t>SQL&gt; Select StudentID, FName, LName from Student where GPA &gt; 8;</w:t>
        <w:br/>
        <w:t>StudentID</w:t>
        <w:tab/>
        <w:t>FName</w:t>
        <w:tab/>
        <w:t>LName</w:t>
        <w:br/>
        <w:t>S01</w:t>
        <w:tab/>
        <w:t>Aarav</w:t>
        <w:tab/>
        <w:t>Kumar</w:t>
        <w:br/>
        <w:t>S02</w:t>
        <w:tab/>
        <w:t>Anu</w:t>
        <w:tab/>
        <w:t>Raj</w:t>
        <w:br/>
        <w:t>S05</w:t>
        <w:tab/>
        <w:t>Arjun</w:t>
        <w:tab/>
        <w:t>M</w:t>
      </w:r>
    </w:p>
    <w:p>
      <w:r>
        <w:t>3.7: To find the FacultyID of faculties who have not handled any course.</w:t>
      </w:r>
    </w:p>
    <w:p>
      <w:r>
        <w:t>SQL&gt; select a.FacultyID from Faculty a where FacultyID NOT IN(select FacultyID from Course_Assigned);</w:t>
        <w:br/>
        <w:t>Result:</w:t>
        <w:br/>
        <w:t>FacultyID</w:t>
        <w:br/>
        <w:t>F03</w:t>
      </w:r>
    </w:p>
    <w:p>
      <w:pPr>
        <w:pStyle w:val="Heading2"/>
      </w:pPr>
      <w:r>
        <w:t>Result:</w:t>
      </w:r>
    </w:p>
    <w:p>
      <w:r>
        <w:t>Thus the query processing on database for different retrieval result of query using Clauses, Operators and Functions in queries has been performed successfully.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